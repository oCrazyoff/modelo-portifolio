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lang w:val="pt-BR"/>
        </w:rPr>
        <w:id w:val="-597098819"/>
        <w:docPartObj>
          <w:docPartGallery w:val="Cover Pages"/>
          <w:docPartUnique/>
        </w:docPartObj>
      </w:sdtPr>
      <w:sdtContent>
        <w:p w14:paraId="5449B265" w14:textId="77777777" w:rsidR="00E600C9" w:rsidRPr="0039539A" w:rsidRDefault="00E600C9" w:rsidP="00E600C9">
          <w:pPr>
            <w:jc w:val="center"/>
            <w:rPr>
              <w:lang w:val="pt-BR"/>
            </w:rPr>
          </w:pPr>
          <w:r w:rsidRPr="0039539A">
            <w:rPr>
              <w:noProof/>
              <w:lang w:val="pt-BR" w:eastAsia="pt-BR"/>
            </w:rPr>
            <w:drawing>
              <wp:inline distT="0" distB="0" distL="0" distR="0" wp14:anchorId="3EE5AEB5" wp14:editId="0C6C2841">
                <wp:extent cx="3470564" cy="4999277"/>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png"/>
                        <pic:cNvPicPr/>
                      </pic:nvPicPr>
                      <pic:blipFill>
                        <a:blip r:embed="rId8">
                          <a:extLst>
                            <a:ext uri="{28A0092B-C50C-407E-A947-70E740481C1C}">
                              <a14:useLocalDpi xmlns:a14="http://schemas.microsoft.com/office/drawing/2010/main" val="0"/>
                            </a:ext>
                          </a:extLst>
                        </a:blip>
                        <a:stretch>
                          <a:fillRect/>
                        </a:stretch>
                      </pic:blipFill>
                      <pic:spPr>
                        <a:xfrm>
                          <a:off x="0" y="0"/>
                          <a:ext cx="3494419" cy="5033640"/>
                        </a:xfrm>
                        <a:prstGeom prst="rect">
                          <a:avLst/>
                        </a:prstGeom>
                      </pic:spPr>
                    </pic:pic>
                  </a:graphicData>
                </a:graphic>
              </wp:inline>
            </w:drawing>
          </w:r>
        </w:p>
        <w:p w14:paraId="2A4DA688" w14:textId="77777777" w:rsidR="00E600C9" w:rsidRPr="0039539A" w:rsidRDefault="00E600C9" w:rsidP="00E600C9">
          <w:pPr>
            <w:rPr>
              <w:lang w:val="pt-BR"/>
            </w:rPr>
          </w:pPr>
          <w:r w:rsidRPr="0039539A">
            <w:rPr>
              <w:noProof/>
              <w:lang w:val="pt-BR" w:eastAsia="pt-BR"/>
            </w:rPr>
            <mc:AlternateContent>
              <mc:Choice Requires="wps">
                <w:drawing>
                  <wp:anchor distT="45720" distB="45720" distL="114300" distR="114300" simplePos="0" relativeHeight="251654144" behindDoc="0" locked="0" layoutInCell="1" allowOverlap="1" wp14:anchorId="2C50F891" wp14:editId="395C99EF">
                    <wp:simplePos x="0" y="0"/>
                    <wp:positionH relativeFrom="margin">
                      <wp:align>right</wp:align>
                    </wp:positionH>
                    <wp:positionV relativeFrom="paragraph">
                      <wp:posOffset>232410</wp:posOffset>
                    </wp:positionV>
                    <wp:extent cx="5941060" cy="1404620"/>
                    <wp:effectExtent l="0" t="0" r="0" b="0"/>
                    <wp:wrapSquare wrapText="bothSides"/>
                    <wp:docPr id="2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60" cy="1404620"/>
                            </a:xfrm>
                            <a:prstGeom prst="rect">
                              <a:avLst/>
                            </a:prstGeom>
                            <a:noFill/>
                            <a:ln w="9525">
                              <a:noFill/>
                              <a:miter lim="800000"/>
                              <a:headEnd/>
                              <a:tailEnd/>
                            </a:ln>
                          </wps:spPr>
                          <wps:txbx>
                            <w:txbxContent>
                              <w:p w14:paraId="219B74B7" w14:textId="77777777" w:rsidR="006361F2" w:rsidRPr="008F1194" w:rsidRDefault="006361F2" w:rsidP="00E600C9">
                                <w:pPr>
                                  <w:jc w:val="center"/>
                                  <w:rPr>
                                    <w:b/>
                                    <w:color w:val="D83B01"/>
                                    <w:sz w:val="160"/>
                                  </w:rPr>
                                </w:pPr>
                                <w:r>
                                  <w:rPr>
                                    <w:b/>
                                    <w:color w:val="D83B01"/>
                                    <w:sz w:val="56"/>
                                    <w:szCs w:val="56"/>
                                    <w:lang w:val="pt-BR" w:bidi="pt-BR"/>
                                  </w:rPr>
                                  <w:t>SUA CAFETERIA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50F891" id="_x0000_t202" coordsize="21600,21600" o:spt="202" path="m,l,21600r21600,l21600,xe">
                    <v:stroke joinstyle="miter"/>
                    <v:path gradientshapeok="t" o:connecttype="rect"/>
                  </v:shapetype>
                  <v:shape id="Caixa de Texto 2" o:spid="_x0000_s1026" type="#_x0000_t202" style="position:absolute;margin-left:416.6pt;margin-top:18.3pt;width:467.8pt;height:110.6pt;z-index:2516541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" filled="f" stroked="f">
                    <v:textbox style="mso-fit-shape-to-text:t">
                      <w:txbxContent>
                        <w:p w14:paraId="219B74B7" w14:textId="77777777" w:rsidR="006361F2" w:rsidRPr="008F1194" w:rsidRDefault="006361F2" w:rsidP="00E600C9">
                          <w:pPr>
                            <w:jc w:val="center"/>
                            <w:rPr>
                              <w:b/>
                              <w:color w:val="D83B01"/>
                              <w:sz w:val="160"/>
                            </w:rPr>
                          </w:pPr>
                          <w:r>
                            <w:rPr>
                              <w:b/>
                              <w:color w:val="D83B01"/>
                              <w:sz w:val="56"/>
                              <w:szCs w:val="56"/>
                              <w:lang w:val="pt-BR" w:bidi="pt-BR"/>
                            </w:rPr>
                            <w:t>SUA CAFETERIA</w:t>
                          </w:r>
                        </w:p>
                      </w:txbxContent>
                    </v:textbox>
                    <w10:wrap type="square" anchorx="margin"/>
                  </v:shape>
                </w:pict>
              </mc:Fallback>
            </mc:AlternateContent>
          </w:r>
        </w:p>
        <w:p w14:paraId="7FFA8113" w14:textId="77777777" w:rsidR="00E600C9" w:rsidRPr="0039539A" w:rsidRDefault="00E600C9" w:rsidP="00E600C9">
          <w:pPr>
            <w:rPr>
              <w:lang w:val="pt-BR"/>
            </w:rPr>
          </w:pPr>
        </w:p>
        <w:p w14:paraId="4836B5A8" w14:textId="77777777" w:rsidR="00E600C9" w:rsidRPr="0039539A" w:rsidRDefault="00E600C9" w:rsidP="00E600C9">
          <w:pPr>
            <w:rPr>
              <w:lang w:val="pt-BR"/>
            </w:rPr>
          </w:pPr>
          <w:r w:rsidRPr="0039539A">
            <w:rPr>
              <w:noProof/>
              <w:lang w:val="pt-BR" w:eastAsia="pt-BR"/>
            </w:rPr>
            <mc:AlternateContent>
              <mc:Choice Requires="wps">
                <w:drawing>
                  <wp:anchor distT="45720" distB="45720" distL="114300" distR="114300" simplePos="0" relativeHeight="251652096" behindDoc="0" locked="0" layoutInCell="1" allowOverlap="1" wp14:anchorId="308A35B3" wp14:editId="413ADFA1">
                    <wp:simplePos x="0" y="0"/>
                    <wp:positionH relativeFrom="margin">
                      <wp:align>right</wp:align>
                    </wp:positionH>
                    <wp:positionV relativeFrom="paragraph">
                      <wp:posOffset>334645</wp:posOffset>
                    </wp:positionV>
                    <wp:extent cx="5941060" cy="1404620"/>
                    <wp:effectExtent l="0" t="0" r="0" b="0"/>
                    <wp:wrapSquare wrapText="bothSides"/>
                    <wp:docPr id="2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60" cy="1404620"/>
                            </a:xfrm>
                            <a:prstGeom prst="rect">
                              <a:avLst/>
                            </a:prstGeom>
                            <a:noFill/>
                            <a:ln w="9525">
                              <a:noFill/>
                              <a:miter lim="800000"/>
                              <a:headEnd/>
                              <a:tailEnd/>
                            </a:ln>
                          </wps:spPr>
                          <wps:txbx>
                            <w:txbxContent>
                              <w:p w14:paraId="2404DDAA" w14:textId="77777777" w:rsidR="006361F2" w:rsidRPr="008F1194" w:rsidRDefault="006361F2" w:rsidP="00E600C9">
                                <w:pPr>
                                  <w:jc w:val="center"/>
                                  <w:rPr>
                                    <w:b/>
                                    <w:color w:val="D83B01"/>
                                    <w:sz w:val="160"/>
                                  </w:rPr>
                                </w:pPr>
                                <w:r w:rsidRPr="000D40FD">
                                  <w:rPr>
                                    <w:b/>
                                    <w:color w:val="D83B01"/>
                                    <w:sz w:val="56"/>
                                    <w:szCs w:val="56"/>
                                    <w:lang w:val="pt-BR" w:bidi="pt-BR"/>
                                  </w:rPr>
                                  <w:t>PLANO DE NEGÓCIOS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8A35B3" id="_x0000_s1027" type="#_x0000_t202" style="position:absolute;margin-left:416.6pt;margin-top:26.35pt;width:467.8pt;height:110.6pt;z-index:2516520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" filled="f" stroked="f">
                    <v:textbox style="mso-fit-shape-to-text:t">
                      <w:txbxContent>
                        <w:p w14:paraId="2404DDAA" w14:textId="77777777" w:rsidR="006361F2" w:rsidRPr="008F1194" w:rsidRDefault="006361F2" w:rsidP="00E600C9">
                          <w:pPr>
                            <w:jc w:val="center"/>
                            <w:rPr>
                              <w:b/>
                              <w:color w:val="D83B01"/>
                              <w:sz w:val="160"/>
                            </w:rPr>
                          </w:pPr>
                          <w:r w:rsidRPr="000D40FD">
                            <w:rPr>
                              <w:b/>
                              <w:color w:val="D83B01"/>
                              <w:sz w:val="56"/>
                              <w:szCs w:val="56"/>
                              <w:lang w:val="pt-BR" w:bidi="pt-BR"/>
                            </w:rPr>
                            <w:t>PLANO DE NEGÓCIOS</w:t>
                          </w:r>
                        </w:p>
                      </w:txbxContent>
                    </v:textbox>
                    <w10:wrap type="square" anchorx="margin"/>
                  </v:shape>
                </w:pict>
              </mc:Fallback>
            </mc:AlternateContent>
          </w:r>
        </w:p>
        <w:p w14:paraId="75E3BC54" w14:textId="77777777" w:rsidR="00E600C9" w:rsidRPr="0039539A" w:rsidRDefault="00E600C9" w:rsidP="00E600C9">
          <w:pPr>
            <w:rPr>
              <w:lang w:val="pt-BR"/>
            </w:rPr>
          </w:pPr>
        </w:p>
        <w:p w14:paraId="3CBCDB9A" w14:textId="77777777" w:rsidR="00E600C9" w:rsidRPr="0039539A" w:rsidRDefault="00E600C9" w:rsidP="00E600C9">
          <w:pPr>
            <w:rPr>
              <w:lang w:val="pt-BR"/>
            </w:rPr>
          </w:pPr>
        </w:p>
        <w:p w14:paraId="34416ACD" w14:textId="77777777" w:rsidR="00E600C9" w:rsidRPr="0039539A" w:rsidRDefault="00E600C9" w:rsidP="00E600C9">
          <w:pPr>
            <w:rPr>
              <w:lang w:val="pt-BR"/>
            </w:rPr>
          </w:pPr>
        </w:p>
        <w:p w14:paraId="4CAB1BBB" w14:textId="77777777" w:rsidR="001569E9" w:rsidRPr="0039539A" w:rsidRDefault="001569E9" w:rsidP="00E600C9">
          <w:pPr>
            <w:rPr>
              <w:lang w:val="pt-BR"/>
            </w:rPr>
          </w:pPr>
          <w:r w:rsidRPr="0039539A">
            <w:rPr>
              <w:noProof/>
              <w:lang w:val="pt-BR" w:eastAsia="pt-BR"/>
            </w:rPr>
            <mc:AlternateContent>
              <mc:Choice Requires="wpg">
                <w:drawing>
                  <wp:anchor distT="0" distB="0" distL="114300" distR="114300" simplePos="0" relativeHeight="251656192" behindDoc="0" locked="0" layoutInCell="1" allowOverlap="1" wp14:anchorId="0AA207E5" wp14:editId="05159EF5">
                    <wp:simplePos x="0" y="0"/>
                    <wp:positionH relativeFrom="margin">
                      <wp:posOffset>5715</wp:posOffset>
                    </wp:positionH>
                    <wp:positionV relativeFrom="paragraph">
                      <wp:posOffset>1080249</wp:posOffset>
                    </wp:positionV>
                    <wp:extent cx="5746356" cy="208280"/>
                    <wp:effectExtent l="0" t="0" r="6985" b="1270"/>
                    <wp:wrapNone/>
                    <wp:docPr id="1" name="Grupo 1"/>
                    <wp:cNvGraphicFramePr/>
                    <a:graphic xmlns:a="http://schemas.openxmlformats.org/drawingml/2006/main">
                      <a:graphicData uri="http://schemas.microsoft.com/office/word/2010/wordprocessingGroup">
                        <wpg:wgp>
                          <wpg:cNvGrpSpPr/>
                          <wpg:grpSpPr>
                            <a:xfrm>
                              <a:off x="0" y="0"/>
                              <a:ext cx="5746356" cy="208280"/>
                              <a:chOff x="94369" y="0"/>
                              <a:chExt cx="5747012" cy="208740"/>
                            </a:xfrm>
                          </wpg:grpSpPr>
                          <wpg:grpSp>
                            <wpg:cNvPr id="2" name="Grupo 2"/>
                            <wpg:cNvGrpSpPr/>
                            <wpg:grpSpPr>
                              <a:xfrm>
                                <a:off x="3182257" y="3628"/>
                                <a:ext cx="2659124" cy="205112"/>
                                <a:chOff x="3182257" y="3628"/>
                                <a:chExt cx="2659124" cy="205112"/>
                              </a:xfrm>
                            </wpg:grpSpPr>
                            <wps:wsp>
                              <wps:cNvPr id="3" name="Retângulo 3"/>
                              <wps:cNvSpPr/>
                              <wps:spPr>
                                <a:xfrm>
                                  <a:off x="3280769" y="3628"/>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Retângulo 4"/>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 name="Grupo 5"/>
                            <wpg:cNvGrpSpPr/>
                            <wpg:grpSpPr>
                              <a:xfrm rot="10800000">
                                <a:off x="94369" y="0"/>
                                <a:ext cx="2659126" cy="205112"/>
                                <a:chOff x="0" y="0"/>
                                <a:chExt cx="2659126" cy="205112"/>
                              </a:xfrm>
                            </wpg:grpSpPr>
                            <wps:wsp>
                              <wps:cNvPr id="6" name="Retângulo 6"/>
                              <wps:cNvSpPr/>
                              <wps:spPr>
                                <a:xfrm>
                                  <a:off x="98514" y="0"/>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tângulo 7"/>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6E802CD" id="Grupo 1" o:spid="_x0000_s1026" style="position:absolute;margin-left:.45pt;margin-top:85.05pt;width:452.45pt;height:16.4pt;z-index:251656192;mso-position-horizontal-relative:margin;mso-width-relative:margin;mso-height-relative:margin" coordorigin="943" coordsize="57470,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">
                    <v:group id="Grupo 2" o:spid="_x0000_s1027" style="position:absolute;left:31822;top:36;width:26591;height:2051" coordorigin="31822,36"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tângulo 3" o:spid="_x0000_s1028" style="position:absolute;left:32807;top:36;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" fillcolor="#d83b01" stroked="f" strokeweight="1pt"/>
                      <v:rect id="Retângulo 4"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" fillcolor="#2f2f2f" stroked="f" strokeweight="1pt"/>
                    </v:group>
                    <v:group id="Grupo 5" o:spid="_x0000_s1030" style="position:absolute;left:943;width:26591;height:2051;rotation:180"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">
                      <v:rect id="Retângulo 6" o:spid="_x0000_s1031" style="position:absolute;left:985;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" fillcolor="#d83b01" stroked="f" strokeweight="1pt"/>
                      <v:rect id="Retângulo 7"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" fillcolor="#2f2f2f" stroked="f" strokeweight="1pt"/>
                    </v:group>
                    <w10:wrap anchorx="margin"/>
                  </v:group>
                </w:pict>
              </mc:Fallback>
            </mc:AlternateContent>
          </w:r>
        </w:p>
        <w:p w14:paraId="5B53A5EE" w14:textId="77777777" w:rsidR="00E600C9" w:rsidRPr="0039539A" w:rsidRDefault="00E600C9" w:rsidP="004A45F2">
          <w:pPr>
            <w:spacing w:line="288" w:lineRule="auto"/>
            <w:jc w:val="both"/>
            <w:rPr>
              <w:color w:val="2F2F2F"/>
              <w:lang w:val="pt-BR"/>
            </w:rPr>
          </w:pPr>
          <w:r w:rsidRPr="0039539A">
            <w:rPr>
              <w:color w:val="2F2F2F"/>
              <w:lang w:val="pt-BR" w:bidi="pt-BR"/>
            </w:rPr>
            <w:lastRenderedPageBreak/>
            <w:t>Criar um extenso plano de negócios é desnecessário para a maioria das empresas começarem. Seja breve ao começar. Você não tem tempo para escrever um documento de 50 páginas e ninguém quer lê-lo também. No entanto, o exercício de criar um plano de negócios oferece vários benefícios que superam em muito o investimento de tempo:</w:t>
          </w:r>
        </w:p>
        <w:p w14:paraId="331182DD" w14:textId="77777777" w:rsidR="00E600C9" w:rsidRPr="0039539A" w:rsidRDefault="00E600C9" w:rsidP="004A45F2">
          <w:pPr>
            <w:pStyle w:val="PargrafodaLista"/>
            <w:numPr>
              <w:ilvl w:val="0"/>
              <w:numId w:val="12"/>
            </w:numPr>
            <w:spacing w:line="288" w:lineRule="auto"/>
            <w:jc w:val="both"/>
            <w:rPr>
              <w:color w:val="2F2F2F"/>
              <w:lang w:val="pt-BR"/>
            </w:rPr>
          </w:pPr>
          <w:r w:rsidRPr="0039539A">
            <w:rPr>
              <w:color w:val="2F2F2F"/>
              <w:lang w:val="pt-BR" w:bidi="pt-BR"/>
            </w:rPr>
            <w:t>O processo de pensar e escrever o plano fornece clareza ao seu negócio</w:t>
          </w:r>
        </w:p>
        <w:p w14:paraId="41D6253D" w14:textId="77777777" w:rsidR="00E600C9" w:rsidRPr="0039539A" w:rsidRDefault="00E600C9" w:rsidP="004A45F2">
          <w:pPr>
            <w:pStyle w:val="PargrafodaLista"/>
            <w:numPr>
              <w:ilvl w:val="0"/>
              <w:numId w:val="12"/>
            </w:numPr>
            <w:spacing w:line="288" w:lineRule="auto"/>
            <w:jc w:val="both"/>
            <w:rPr>
              <w:color w:val="2F2F2F"/>
              <w:lang w:val="pt-BR"/>
            </w:rPr>
          </w:pPr>
          <w:r w:rsidRPr="0039539A">
            <w:rPr>
              <w:color w:val="2F2F2F"/>
              <w:lang w:val="pt-BR" w:bidi="pt-BR"/>
            </w:rPr>
            <w:t>Se for necessário um capital que ultrapasse suas economias, os investidores vão querer ver um plano que demonstre um sólido conhecimento e visão para o seu negócio.</w:t>
          </w:r>
        </w:p>
        <w:p w14:paraId="4F5F5D8A" w14:textId="77777777" w:rsidR="00E600C9" w:rsidRPr="0039539A" w:rsidRDefault="00E600C9" w:rsidP="004A45F2">
          <w:pPr>
            <w:pStyle w:val="PargrafodaLista"/>
            <w:numPr>
              <w:ilvl w:val="0"/>
              <w:numId w:val="12"/>
            </w:numPr>
            <w:spacing w:line="288" w:lineRule="auto"/>
            <w:jc w:val="both"/>
            <w:rPr>
              <w:color w:val="2F2F2F"/>
              <w:lang w:val="pt-BR"/>
            </w:rPr>
          </w:pPr>
          <w:r w:rsidRPr="0039539A">
            <w:rPr>
              <w:color w:val="2F2F2F"/>
              <w:lang w:val="pt-BR" w:bidi="pt-BR"/>
            </w:rPr>
            <w:t>O plano ajudará você a priorizar as tarefas mais importantes</w:t>
          </w:r>
        </w:p>
        <w:p w14:paraId="189462CF" w14:textId="77777777" w:rsidR="00E600C9" w:rsidRPr="0039539A" w:rsidRDefault="00E600C9" w:rsidP="004A45F2">
          <w:pPr>
            <w:pStyle w:val="PargrafodaLista"/>
            <w:numPr>
              <w:ilvl w:val="0"/>
              <w:numId w:val="12"/>
            </w:numPr>
            <w:spacing w:line="288" w:lineRule="auto"/>
            <w:jc w:val="both"/>
            <w:rPr>
              <w:color w:val="2F2F2F"/>
              <w:lang w:val="pt-BR"/>
            </w:rPr>
          </w:pPr>
          <w:r w:rsidRPr="0039539A">
            <w:rPr>
              <w:color w:val="2F2F2F"/>
              <w:lang w:val="pt-BR" w:bidi="pt-BR"/>
            </w:rPr>
            <w:t xml:space="preserve">Com crescimento, o plano oferece um entendimento comum da visão para novos líderes </w:t>
          </w:r>
        </w:p>
        <w:p w14:paraId="0F9F535A" w14:textId="77777777" w:rsidR="00E600C9" w:rsidRPr="0039539A" w:rsidRDefault="00E600C9" w:rsidP="004A45F2">
          <w:pPr>
            <w:pStyle w:val="PargrafodaLista"/>
            <w:numPr>
              <w:ilvl w:val="0"/>
              <w:numId w:val="12"/>
            </w:numPr>
            <w:spacing w:line="288" w:lineRule="auto"/>
            <w:jc w:val="both"/>
            <w:rPr>
              <w:color w:val="2F2F2F"/>
              <w:lang w:val="pt-BR"/>
            </w:rPr>
          </w:pPr>
          <w:r w:rsidRPr="0039539A">
            <w:rPr>
              <w:color w:val="2F2F2F"/>
              <w:lang w:val="pt-BR" w:bidi="pt-BR"/>
            </w:rPr>
            <w:t>É algo que você deve analisar e atualizar continuamente ao longo do tempo</w:t>
          </w:r>
        </w:p>
        <w:p w14:paraId="6E4D675A" w14:textId="77777777" w:rsidR="00E600C9" w:rsidRPr="0039539A" w:rsidRDefault="00E600C9" w:rsidP="004A45F2">
          <w:pPr>
            <w:spacing w:line="288" w:lineRule="auto"/>
            <w:jc w:val="both"/>
            <w:rPr>
              <w:color w:val="2F2F2F"/>
              <w:lang w:val="pt-BR"/>
            </w:rPr>
          </w:pPr>
          <w:r w:rsidRPr="0039539A">
            <w:rPr>
              <w:color w:val="2F2F2F"/>
              <w:lang w:val="pt-BR" w:bidi="pt-BR"/>
            </w:rPr>
            <w:t xml:space="preserve">Um plano de negócios simples para uma empresa de produtos ou serviços que está se formando agora pode ser concluído rapidamente. Escreva-o simplesmente tendo o público-alvo em mente. Ele precisa ser fácil de entender, legível e realista. </w:t>
          </w:r>
        </w:p>
        <w:p w14:paraId="2A82E8B9" w14:textId="77777777" w:rsidR="00E600C9" w:rsidRPr="0039539A" w:rsidRDefault="00E600C9" w:rsidP="004A45F2">
          <w:pPr>
            <w:spacing w:line="288" w:lineRule="auto"/>
            <w:jc w:val="both"/>
            <w:rPr>
              <w:color w:val="2F2F2F"/>
              <w:lang w:val="pt-BR"/>
            </w:rPr>
          </w:pPr>
          <w:r w:rsidRPr="0039539A">
            <w:rPr>
              <w:color w:val="2F2F2F"/>
              <w:lang w:val="pt-BR" w:bidi="pt-BR"/>
            </w:rPr>
            <w:t xml:space="preserve">Este modelo é organizado em sete subplanos ou seções a serem concluídas. Recomenda-se concluir o Resumo Executivo por último, assim que as outras seções tiverem sido concluídas. Ao passar da Visão Geral da Empresa para o Plano Financeiro, a redação deve contar a história de sua motivação, sua visão, por que você será bem-sucedido, como você alcançará o sucesso e como você o medirá. </w:t>
          </w:r>
        </w:p>
        <w:p w14:paraId="7B26D2F3" w14:textId="77777777" w:rsidR="00E600C9" w:rsidRPr="0039539A" w:rsidRDefault="00E600C9" w:rsidP="004A45F2">
          <w:pPr>
            <w:spacing w:line="288" w:lineRule="auto"/>
            <w:jc w:val="both"/>
            <w:rPr>
              <w:color w:val="2F2F2F"/>
              <w:lang w:val="pt-BR"/>
            </w:rPr>
          </w:pPr>
          <w:r w:rsidRPr="0039539A">
            <w:rPr>
              <w:color w:val="2F2F2F"/>
              <w:lang w:val="pt-BR" w:bidi="pt-BR"/>
            </w:rPr>
            <w:t>Será importante manter seu plano atualizado para que você possa ver seu progresso, comemorar seu sucesso e ajustar os pontos onde você se perdeu. Isso é feito melhor trimestralmente, se não mensalmente.</w:t>
          </w:r>
        </w:p>
        <w:p w14:paraId="1B77BB00" w14:textId="77777777" w:rsidR="00E600C9" w:rsidRPr="0039539A" w:rsidRDefault="00E600C9" w:rsidP="00E600C9">
          <w:pPr>
            <w:rPr>
              <w:lang w:val="pt-BR"/>
            </w:rPr>
          </w:pPr>
        </w:p>
        <w:p w14:paraId="5B4DB941" w14:textId="77777777" w:rsidR="00E600C9" w:rsidRPr="0039539A" w:rsidRDefault="00E600C9" w:rsidP="00E600C9">
          <w:pPr>
            <w:rPr>
              <w:lang w:val="pt-BR"/>
            </w:rPr>
          </w:pPr>
        </w:p>
        <w:p w14:paraId="4FC8CCAD" w14:textId="77777777" w:rsidR="00E600C9" w:rsidRPr="0039539A" w:rsidRDefault="00E600C9" w:rsidP="00E600C9">
          <w:pPr>
            <w:rPr>
              <w:lang w:val="pt-BR"/>
            </w:rPr>
          </w:pPr>
        </w:p>
        <w:p w14:paraId="6560EF6C" w14:textId="77777777" w:rsidR="00E600C9" w:rsidRPr="0039539A" w:rsidRDefault="00E600C9" w:rsidP="00E600C9">
          <w:pPr>
            <w:rPr>
              <w:lang w:val="pt-BR"/>
            </w:rPr>
          </w:pPr>
        </w:p>
        <w:p w14:paraId="52CDF5A0" w14:textId="77777777" w:rsidR="00E600C9" w:rsidRPr="0039539A" w:rsidRDefault="00E600C9" w:rsidP="00E600C9">
          <w:pPr>
            <w:rPr>
              <w:lang w:val="pt-BR"/>
            </w:rPr>
          </w:pPr>
        </w:p>
        <w:p w14:paraId="4254CA79" w14:textId="77777777" w:rsidR="00E600C9" w:rsidRPr="0039539A" w:rsidRDefault="00E600C9" w:rsidP="00E600C9">
          <w:pPr>
            <w:rPr>
              <w:lang w:val="pt-BR"/>
            </w:rPr>
          </w:pPr>
        </w:p>
        <w:p w14:paraId="49E86B82" w14:textId="77777777" w:rsidR="00E600C9" w:rsidRPr="0039539A" w:rsidRDefault="00E600C9" w:rsidP="00E600C9">
          <w:pPr>
            <w:rPr>
              <w:lang w:val="pt-BR"/>
            </w:rPr>
          </w:pPr>
        </w:p>
        <w:p w14:paraId="7471351D" w14:textId="77777777" w:rsidR="00E600C9" w:rsidRPr="0039539A" w:rsidRDefault="00E600C9" w:rsidP="00E600C9">
          <w:pPr>
            <w:rPr>
              <w:lang w:val="pt-BR"/>
            </w:rPr>
          </w:pPr>
        </w:p>
        <w:p w14:paraId="360F800A" w14:textId="77777777" w:rsidR="00E600C9" w:rsidRPr="0039539A" w:rsidRDefault="00E600C9" w:rsidP="00E600C9">
          <w:pPr>
            <w:rPr>
              <w:lang w:val="pt-BR"/>
            </w:rPr>
          </w:pPr>
        </w:p>
        <w:p w14:paraId="0BAFC5B2" w14:textId="77777777" w:rsidR="001569E9" w:rsidRPr="0039539A" w:rsidRDefault="001569E9" w:rsidP="00E600C9">
          <w:pPr>
            <w:rPr>
              <w:lang w:val="pt-BR"/>
            </w:rPr>
          </w:pPr>
        </w:p>
        <w:p w14:paraId="713FEAC5" w14:textId="77777777" w:rsidR="001569E9" w:rsidRPr="0039539A" w:rsidRDefault="001569E9" w:rsidP="00E600C9">
          <w:pPr>
            <w:rPr>
              <w:lang w:val="pt-BR"/>
            </w:rPr>
          </w:pPr>
        </w:p>
        <w:p w14:paraId="3C1E6EBE" w14:textId="77777777" w:rsidR="004A45F2" w:rsidRDefault="004A45F2" w:rsidP="00E600C9">
          <w:pPr>
            <w:spacing w:line="240" w:lineRule="auto"/>
            <w:jc w:val="both"/>
            <w:rPr>
              <w:color w:val="D83B01"/>
              <w:sz w:val="28"/>
              <w:szCs w:val="28"/>
              <w:lang w:val="pt-BR" w:bidi="pt-BR"/>
            </w:rPr>
          </w:pPr>
        </w:p>
        <w:p w14:paraId="768B4D81" w14:textId="77777777" w:rsidR="004A45F2" w:rsidRDefault="004A45F2" w:rsidP="00E600C9">
          <w:pPr>
            <w:spacing w:line="240" w:lineRule="auto"/>
            <w:jc w:val="both"/>
            <w:rPr>
              <w:color w:val="D83B01"/>
              <w:sz w:val="28"/>
              <w:szCs w:val="28"/>
              <w:lang w:val="pt-BR" w:bidi="pt-BR"/>
            </w:rPr>
          </w:pPr>
        </w:p>
        <w:p w14:paraId="59294FF0" w14:textId="77777777" w:rsidR="004A45F2" w:rsidRDefault="004A45F2" w:rsidP="00E600C9">
          <w:pPr>
            <w:spacing w:line="240" w:lineRule="auto"/>
            <w:jc w:val="both"/>
            <w:rPr>
              <w:color w:val="D83B01"/>
              <w:sz w:val="28"/>
              <w:szCs w:val="28"/>
              <w:lang w:val="pt-BR" w:bidi="pt-BR"/>
            </w:rPr>
          </w:pPr>
          <w:r w:rsidRPr="0039539A">
            <w:rPr>
              <w:noProof/>
              <w:lang w:val="pt-BR" w:eastAsia="pt-BR"/>
            </w:rPr>
            <mc:AlternateContent>
              <mc:Choice Requires="wpg">
                <w:drawing>
                  <wp:anchor distT="0" distB="0" distL="114300" distR="114300" simplePos="0" relativeHeight="251645952" behindDoc="0" locked="0" layoutInCell="1" allowOverlap="1" wp14:anchorId="297FCA6A" wp14:editId="2684FAD5">
                    <wp:simplePos x="0" y="0"/>
                    <wp:positionH relativeFrom="margin">
                      <wp:posOffset>0</wp:posOffset>
                    </wp:positionH>
                    <wp:positionV relativeFrom="paragraph">
                      <wp:posOffset>918096</wp:posOffset>
                    </wp:positionV>
                    <wp:extent cx="5746115" cy="208280"/>
                    <wp:effectExtent l="0" t="0" r="6985" b="1270"/>
                    <wp:wrapNone/>
                    <wp:docPr id="8" name="Grupo 8"/>
                    <wp:cNvGraphicFramePr/>
                    <a:graphic xmlns:a="http://schemas.openxmlformats.org/drawingml/2006/main">
                      <a:graphicData uri="http://schemas.microsoft.com/office/word/2010/wordprocessingGroup">
                        <wpg:wgp>
                          <wpg:cNvGrpSpPr/>
                          <wpg:grpSpPr>
                            <a:xfrm>
                              <a:off x="0" y="0"/>
                              <a:ext cx="5746115" cy="208280"/>
                              <a:chOff x="94369" y="0"/>
                              <a:chExt cx="5747012" cy="208740"/>
                            </a:xfrm>
                          </wpg:grpSpPr>
                          <wpg:grpSp>
                            <wpg:cNvPr id="9" name="Grupo 9"/>
                            <wpg:cNvGrpSpPr/>
                            <wpg:grpSpPr>
                              <a:xfrm>
                                <a:off x="3182257" y="3628"/>
                                <a:ext cx="2659124" cy="205112"/>
                                <a:chOff x="3182257" y="3628"/>
                                <a:chExt cx="2659124" cy="205112"/>
                              </a:xfrm>
                            </wpg:grpSpPr>
                            <wps:wsp>
                              <wps:cNvPr id="10" name="Retângulo 10"/>
                              <wps:cNvSpPr/>
                              <wps:spPr>
                                <a:xfrm>
                                  <a:off x="3280769" y="3628"/>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tângulo 11"/>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 name="Grupo 12"/>
                            <wpg:cNvGrpSpPr/>
                            <wpg:grpSpPr>
                              <a:xfrm rot="10800000">
                                <a:off x="94369" y="0"/>
                                <a:ext cx="2659126" cy="205112"/>
                                <a:chOff x="0" y="0"/>
                                <a:chExt cx="2659126" cy="205112"/>
                              </a:xfrm>
                            </wpg:grpSpPr>
                            <wps:wsp>
                              <wps:cNvPr id="14" name="Retângulo 14"/>
                              <wps:cNvSpPr/>
                              <wps:spPr>
                                <a:xfrm>
                                  <a:off x="98514" y="0"/>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tângulo 15"/>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473734B5" id="Grupo 8" o:spid="_x0000_s1026" style="position:absolute;margin-left:0;margin-top:72.3pt;width:452.45pt;height:16.4pt;z-index:251645952;mso-position-horizontal-relative:margin;mso-width-relative:margin" coordorigin="943" coordsize="57470,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">
                    <v:group id="Grupo 9" o:spid="_x0000_s1027" style="position:absolute;left:31822;top:36;width:26591;height:2051" coordorigin="31822,36"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tângulo 10" o:spid="_x0000_s1028" style="position:absolute;left:32807;top:36;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" fillcolor="#d83b01" stroked="f" strokeweight="1pt"/>
                      <v:rect id="Retângulo 11"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" fillcolor="#2f2f2f" stroked="f" strokeweight="1pt"/>
                    </v:group>
                    <v:group id="Grupo 12" o:spid="_x0000_s1030" style="position:absolute;left:943;width:26591;height:2051;rotation:180"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rect id="Retângulo 14" o:spid="_x0000_s1031" style="position:absolute;left:985;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" fillcolor="#d83b01" stroked="f" strokeweight="1pt"/>
                      <v:rect id="Retângulo 15"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" fillcolor="#2f2f2f" stroked="f" strokeweight="1pt"/>
                    </v:group>
                    <w10:wrap anchorx="margin"/>
                  </v:group>
                </w:pict>
              </mc:Fallback>
            </mc:AlternateContent>
          </w:r>
        </w:p>
        <w:p w14:paraId="20EC909E" w14:textId="77777777" w:rsidR="00E600C9" w:rsidRPr="0039539A" w:rsidRDefault="00E600C9" w:rsidP="00E600C9">
          <w:pPr>
            <w:spacing w:line="240" w:lineRule="auto"/>
            <w:jc w:val="both"/>
            <w:rPr>
              <w:color w:val="D83B01"/>
              <w:sz w:val="28"/>
              <w:lang w:val="pt-BR"/>
            </w:rPr>
          </w:pPr>
          <w:r w:rsidRPr="0039539A">
            <w:rPr>
              <w:color w:val="D83B01"/>
              <w:sz w:val="28"/>
              <w:szCs w:val="28"/>
              <w:lang w:val="pt-BR" w:bidi="pt-BR"/>
            </w:rPr>
            <w:lastRenderedPageBreak/>
            <w:t>SUMÁRIO EXECUTIVO</w:t>
          </w:r>
        </w:p>
        <w:p w14:paraId="2E74BC7D" w14:textId="77777777" w:rsidR="00E600C9" w:rsidRPr="0039539A" w:rsidRDefault="00E600C9" w:rsidP="00FB6E08">
          <w:pPr>
            <w:spacing w:line="288" w:lineRule="auto"/>
            <w:jc w:val="both"/>
            <w:rPr>
              <w:color w:val="2F2F2F"/>
              <w:lang w:val="pt-BR"/>
            </w:rPr>
          </w:pPr>
          <w:r w:rsidRPr="0039539A">
            <w:rPr>
              <w:b/>
              <w:color w:val="D83B01"/>
              <w:lang w:val="pt-BR" w:bidi="pt-BR"/>
            </w:rPr>
            <w:t>O resumo executivo deve ser escrito por último</w:t>
          </w:r>
          <w:r w:rsidRPr="0039539A">
            <w:rPr>
              <w:color w:val="2F2F2F"/>
              <w:lang w:val="pt-BR" w:bidi="pt-BR"/>
            </w:rPr>
            <w:t>, depois de ter concluído o restante do plano. É uma visão geral (não mais do que uma página) do seu negócio, incluindo o problema que você acha que pretende solucionar, por que sua solução é diferente, o seu cliente ideal e os resultados esperados. Você deve fornecer uma descrição de alto nível e otimista da sua empresa.</w:t>
          </w:r>
        </w:p>
        <w:p w14:paraId="4F6FDF00" w14:textId="77777777" w:rsidR="00E600C9" w:rsidRPr="0039539A" w:rsidRDefault="00E600C9" w:rsidP="00FB6E08">
          <w:pPr>
            <w:spacing w:line="288" w:lineRule="auto"/>
            <w:jc w:val="both"/>
            <w:rPr>
              <w:color w:val="2F2F2F"/>
              <w:lang w:val="pt-BR"/>
            </w:rPr>
          </w:pPr>
          <w:r w:rsidRPr="0039539A">
            <w:rPr>
              <w:color w:val="2F2F2F"/>
              <w:lang w:val="pt-BR" w:bidi="pt-BR"/>
            </w:rPr>
            <w:t xml:space="preserve">Se você estiver buscando investimento, inclua o quanto você quer, para quê vai usar o montante e como ele tornará o negócio mais lucrativo. </w:t>
          </w:r>
        </w:p>
        <w:p w14:paraId="11CAE9CE" w14:textId="77777777" w:rsidR="00E600C9" w:rsidRPr="0039539A" w:rsidRDefault="00E600C9" w:rsidP="00FB6E08">
          <w:pPr>
            <w:spacing w:line="288" w:lineRule="auto"/>
            <w:jc w:val="both"/>
            <w:rPr>
              <w:color w:val="2F2F2F"/>
              <w:lang w:val="pt-BR"/>
            </w:rPr>
          </w:pPr>
          <w:r w:rsidRPr="0039539A">
            <w:rPr>
              <w:color w:val="2F2F2F"/>
              <w:lang w:val="pt-BR" w:bidi="pt-BR"/>
            </w:rPr>
            <w:t xml:space="preserve">Pense nisso como a primeira coisa que um potencial investidor lê, por isso deve ganhar seu interesse nos primeiros cinco minutos. </w:t>
          </w:r>
        </w:p>
        <w:p w14:paraId="30783F68" w14:textId="77777777" w:rsidR="00E600C9" w:rsidRPr="0039539A" w:rsidRDefault="00E600C9" w:rsidP="00FB6E08">
          <w:pPr>
            <w:spacing w:line="288" w:lineRule="auto"/>
            <w:jc w:val="both"/>
            <w:rPr>
              <w:color w:val="2F2F2F"/>
              <w:lang w:val="pt-BR"/>
            </w:rPr>
          </w:pPr>
          <w:r w:rsidRPr="0039539A">
            <w:rPr>
              <w:color w:val="2F2F2F"/>
              <w:lang w:val="pt-BR" w:bidi="pt-BR"/>
            </w:rPr>
            <w:t xml:space="preserve">Você pode optar por organizá-lo usando alguns dos títulos abaixo.  </w:t>
          </w:r>
        </w:p>
        <w:p w14:paraId="10253BC5" w14:textId="77777777" w:rsidR="00E600C9" w:rsidRPr="0039539A" w:rsidRDefault="00E600C9" w:rsidP="00FB6E08">
          <w:pPr>
            <w:pStyle w:val="PargrafodaLista"/>
            <w:numPr>
              <w:ilvl w:val="0"/>
              <w:numId w:val="13"/>
            </w:numPr>
            <w:spacing w:line="288" w:lineRule="auto"/>
            <w:jc w:val="both"/>
            <w:rPr>
              <w:color w:val="2F2F2F"/>
              <w:lang w:val="pt-BR"/>
            </w:rPr>
          </w:pPr>
          <w:r w:rsidRPr="0039539A">
            <w:rPr>
              <w:b/>
              <w:color w:val="D83B01"/>
              <w:lang w:val="pt-BR" w:bidi="pt-BR"/>
            </w:rPr>
            <w:t xml:space="preserve">Oportunidade: </w:t>
          </w:r>
          <w:r w:rsidRPr="0039539A">
            <w:rPr>
              <w:color w:val="2F2F2F"/>
              <w:lang w:val="pt-BR" w:bidi="pt-BR"/>
            </w:rPr>
            <w:t>Que problema você vai resolver?</w:t>
          </w:r>
        </w:p>
        <w:p w14:paraId="7F72B6E0" w14:textId="77777777" w:rsidR="00E600C9" w:rsidRPr="0039539A" w:rsidRDefault="00E600C9" w:rsidP="00FB6E08">
          <w:pPr>
            <w:pStyle w:val="PargrafodaLista"/>
            <w:numPr>
              <w:ilvl w:val="0"/>
              <w:numId w:val="13"/>
            </w:numPr>
            <w:spacing w:line="288" w:lineRule="auto"/>
            <w:jc w:val="both"/>
            <w:rPr>
              <w:color w:val="2F2F2F"/>
              <w:lang w:val="pt-BR"/>
            </w:rPr>
          </w:pPr>
          <w:r w:rsidRPr="0039539A">
            <w:rPr>
              <w:b/>
              <w:color w:val="D83B01"/>
              <w:lang w:val="pt-BR" w:bidi="pt-BR"/>
            </w:rPr>
            <w:t xml:space="preserve">Missão: </w:t>
          </w:r>
          <w:r w:rsidRPr="0039539A">
            <w:rPr>
              <w:color w:val="2F2F2F"/>
              <w:lang w:val="pt-BR" w:bidi="pt-BR"/>
            </w:rPr>
            <w:t xml:space="preserve">Identifique o que a empresa pretende fazer para clientes, funcionários e proprietários. </w:t>
          </w:r>
        </w:p>
        <w:p w14:paraId="6EDEA60F" w14:textId="77777777" w:rsidR="00E600C9" w:rsidRPr="0039539A" w:rsidRDefault="00E600C9" w:rsidP="00FB6E08">
          <w:pPr>
            <w:pStyle w:val="PargrafodaLista"/>
            <w:numPr>
              <w:ilvl w:val="0"/>
              <w:numId w:val="13"/>
            </w:numPr>
            <w:spacing w:line="288" w:lineRule="auto"/>
            <w:jc w:val="both"/>
            <w:rPr>
              <w:color w:val="2F2F2F"/>
              <w:lang w:val="pt-BR"/>
            </w:rPr>
          </w:pPr>
          <w:r w:rsidRPr="0039539A">
            <w:rPr>
              <w:b/>
              <w:color w:val="D83B01"/>
              <w:lang w:val="pt-BR" w:bidi="pt-BR"/>
            </w:rPr>
            <w:t xml:space="preserve">Sua Solução: </w:t>
          </w:r>
          <w:r w:rsidRPr="0039539A">
            <w:rPr>
              <w:color w:val="2F2F2F"/>
              <w:lang w:val="pt-BR" w:bidi="pt-BR"/>
            </w:rPr>
            <w:t>Como o seu produto ou serviço resolverá de forma única o problema identificado?</w:t>
          </w:r>
        </w:p>
        <w:p w14:paraId="6E9582DC" w14:textId="77777777" w:rsidR="00E600C9" w:rsidRPr="0039539A" w:rsidRDefault="00E600C9" w:rsidP="00FB6E08">
          <w:pPr>
            <w:pStyle w:val="PargrafodaLista"/>
            <w:numPr>
              <w:ilvl w:val="0"/>
              <w:numId w:val="13"/>
            </w:numPr>
            <w:spacing w:line="288" w:lineRule="auto"/>
            <w:jc w:val="both"/>
            <w:rPr>
              <w:color w:val="2F2F2F"/>
              <w:lang w:val="pt-BR"/>
            </w:rPr>
          </w:pPr>
          <w:r w:rsidRPr="0039539A">
            <w:rPr>
              <w:b/>
              <w:color w:val="D83B01"/>
              <w:lang w:val="pt-BR" w:bidi="pt-BR"/>
            </w:rPr>
            <w:t xml:space="preserve">Foco no Mercado: </w:t>
          </w:r>
          <w:r w:rsidRPr="0039539A">
            <w:rPr>
              <w:color w:val="2F2F2F"/>
              <w:lang w:val="pt-BR" w:bidi="pt-BR"/>
            </w:rPr>
            <w:t>Qual mercado e clientes ideais você atingirá?</w:t>
          </w:r>
        </w:p>
        <w:p w14:paraId="78CA2409" w14:textId="77777777" w:rsidR="00E600C9" w:rsidRPr="0039539A" w:rsidRDefault="00E600C9" w:rsidP="00FB6E08">
          <w:pPr>
            <w:pStyle w:val="PargrafodaLista"/>
            <w:numPr>
              <w:ilvl w:val="0"/>
              <w:numId w:val="13"/>
            </w:numPr>
            <w:spacing w:line="288" w:lineRule="auto"/>
            <w:jc w:val="both"/>
            <w:rPr>
              <w:color w:val="2F2F2F"/>
              <w:lang w:val="pt-BR"/>
            </w:rPr>
          </w:pPr>
          <w:r w:rsidRPr="0039539A">
            <w:rPr>
              <w:b/>
              <w:color w:val="D83B01"/>
              <w:lang w:val="pt-BR" w:bidi="pt-BR"/>
            </w:rPr>
            <w:t xml:space="preserve">Rendimentos Esperados: </w:t>
          </w:r>
          <w:r w:rsidRPr="0039539A">
            <w:rPr>
              <w:color w:val="2F2F2F"/>
              <w:lang w:val="pt-BR" w:bidi="pt-BR"/>
            </w:rPr>
            <w:t>Quais são os principais marcos para receita, lucros e clientes?</w:t>
          </w:r>
        </w:p>
        <w:p w14:paraId="7DD55FAE" w14:textId="77777777" w:rsidR="00E600C9" w:rsidRPr="0039539A" w:rsidRDefault="00E600C9" w:rsidP="00E600C9">
          <w:pPr>
            <w:rPr>
              <w:lang w:val="pt-BR"/>
            </w:rPr>
          </w:pPr>
        </w:p>
        <w:p w14:paraId="7DC4A47F" w14:textId="77777777" w:rsidR="00E600C9" w:rsidRPr="0039539A" w:rsidRDefault="00E600C9" w:rsidP="00E600C9">
          <w:pPr>
            <w:rPr>
              <w:lang w:val="pt-BR"/>
            </w:rPr>
          </w:pPr>
        </w:p>
        <w:p w14:paraId="7BE799F0" w14:textId="77777777" w:rsidR="00E600C9" w:rsidRPr="0039539A" w:rsidRDefault="00E600C9" w:rsidP="00E600C9">
          <w:pPr>
            <w:rPr>
              <w:lang w:val="pt-BR"/>
            </w:rPr>
          </w:pPr>
        </w:p>
        <w:p w14:paraId="7F098B7D" w14:textId="77777777" w:rsidR="00E600C9" w:rsidRPr="0039539A" w:rsidRDefault="00E600C9" w:rsidP="00E600C9">
          <w:pPr>
            <w:rPr>
              <w:lang w:val="pt-BR"/>
            </w:rPr>
          </w:pPr>
        </w:p>
        <w:p w14:paraId="2C392BA1" w14:textId="77777777" w:rsidR="00E600C9" w:rsidRPr="0039539A" w:rsidRDefault="00E600C9" w:rsidP="00E600C9">
          <w:pPr>
            <w:rPr>
              <w:lang w:val="pt-BR"/>
            </w:rPr>
          </w:pPr>
        </w:p>
        <w:p w14:paraId="284B84A6" w14:textId="77777777" w:rsidR="00E600C9" w:rsidRPr="0039539A" w:rsidRDefault="00E600C9" w:rsidP="00E600C9">
          <w:pPr>
            <w:rPr>
              <w:lang w:val="pt-BR"/>
            </w:rPr>
          </w:pPr>
        </w:p>
        <w:p w14:paraId="742CA0E1" w14:textId="77777777" w:rsidR="00E600C9" w:rsidRPr="0039539A" w:rsidRDefault="00E600C9" w:rsidP="00E600C9">
          <w:pPr>
            <w:rPr>
              <w:lang w:val="pt-BR"/>
            </w:rPr>
          </w:pPr>
        </w:p>
        <w:p w14:paraId="6F24CA00" w14:textId="77777777" w:rsidR="00E600C9" w:rsidRPr="0039539A" w:rsidRDefault="00E600C9" w:rsidP="00E600C9">
          <w:pPr>
            <w:rPr>
              <w:lang w:val="pt-BR"/>
            </w:rPr>
          </w:pPr>
        </w:p>
        <w:p w14:paraId="71666259" w14:textId="77777777" w:rsidR="00E600C9" w:rsidRPr="0039539A" w:rsidRDefault="00E600C9" w:rsidP="00E600C9">
          <w:pPr>
            <w:rPr>
              <w:lang w:val="pt-BR"/>
            </w:rPr>
          </w:pPr>
        </w:p>
        <w:p w14:paraId="7FD7F660" w14:textId="77777777" w:rsidR="00E600C9" w:rsidRPr="0039539A" w:rsidRDefault="00E600C9" w:rsidP="00E600C9">
          <w:pPr>
            <w:rPr>
              <w:lang w:val="pt-BR"/>
            </w:rPr>
          </w:pPr>
        </w:p>
        <w:p w14:paraId="1B13BF6E" w14:textId="77777777" w:rsidR="001569E9" w:rsidRPr="0039539A" w:rsidRDefault="001569E9" w:rsidP="00E600C9">
          <w:pPr>
            <w:rPr>
              <w:lang w:val="pt-BR"/>
            </w:rPr>
          </w:pPr>
        </w:p>
        <w:p w14:paraId="5FA3B0DB" w14:textId="77777777" w:rsidR="001569E9" w:rsidRPr="0039539A" w:rsidRDefault="001569E9" w:rsidP="00E600C9">
          <w:pPr>
            <w:rPr>
              <w:lang w:val="pt-BR"/>
            </w:rPr>
          </w:pPr>
        </w:p>
        <w:p w14:paraId="25C4AFDB" w14:textId="77777777" w:rsidR="00E600C9" w:rsidRPr="0039539A" w:rsidRDefault="00E600C9" w:rsidP="00E600C9">
          <w:pPr>
            <w:rPr>
              <w:lang w:val="pt-BR"/>
            </w:rPr>
          </w:pPr>
        </w:p>
        <w:p w14:paraId="059B266D" w14:textId="77777777" w:rsidR="006361F2" w:rsidRDefault="006361F2" w:rsidP="00E600C9">
          <w:pPr>
            <w:spacing w:line="240" w:lineRule="auto"/>
            <w:jc w:val="both"/>
            <w:rPr>
              <w:color w:val="D83B01"/>
              <w:sz w:val="28"/>
              <w:szCs w:val="28"/>
              <w:lang w:val="pt-BR" w:bidi="pt-BR"/>
            </w:rPr>
          </w:pPr>
        </w:p>
        <w:p w14:paraId="2C1DCA1D" w14:textId="77777777" w:rsidR="00FB6E08" w:rsidRDefault="00FB6E08" w:rsidP="00E600C9">
          <w:pPr>
            <w:spacing w:line="240" w:lineRule="auto"/>
            <w:jc w:val="both"/>
            <w:rPr>
              <w:color w:val="D83B01"/>
              <w:sz w:val="28"/>
              <w:szCs w:val="28"/>
              <w:lang w:val="pt-BR" w:bidi="pt-BR"/>
            </w:rPr>
          </w:pPr>
        </w:p>
        <w:p w14:paraId="0DDF7BF3" w14:textId="77777777" w:rsidR="00FB6E08" w:rsidRDefault="00FB6E08" w:rsidP="00E600C9">
          <w:pPr>
            <w:spacing w:line="240" w:lineRule="auto"/>
            <w:jc w:val="both"/>
            <w:rPr>
              <w:color w:val="D83B01"/>
              <w:sz w:val="28"/>
              <w:szCs w:val="28"/>
              <w:lang w:val="pt-BR" w:bidi="pt-BR"/>
            </w:rPr>
          </w:pPr>
        </w:p>
        <w:p w14:paraId="51A2E2B5" w14:textId="77777777" w:rsidR="00FB6E08" w:rsidRDefault="00FB6E08" w:rsidP="00E600C9">
          <w:pPr>
            <w:spacing w:line="240" w:lineRule="auto"/>
            <w:jc w:val="both"/>
            <w:rPr>
              <w:color w:val="D83B01"/>
              <w:sz w:val="28"/>
              <w:szCs w:val="28"/>
              <w:lang w:val="pt-BR" w:bidi="pt-BR"/>
            </w:rPr>
          </w:pPr>
          <w:r w:rsidRPr="0039539A">
            <w:rPr>
              <w:noProof/>
              <w:lang w:val="pt-BR" w:eastAsia="pt-BR"/>
            </w:rPr>
            <mc:AlternateContent>
              <mc:Choice Requires="wpg">
                <w:drawing>
                  <wp:anchor distT="0" distB="0" distL="114300" distR="114300" simplePos="0" relativeHeight="251646976" behindDoc="0" locked="0" layoutInCell="1" allowOverlap="1" wp14:anchorId="56978B4E" wp14:editId="0EC80595">
                    <wp:simplePos x="0" y="0"/>
                    <wp:positionH relativeFrom="margin">
                      <wp:posOffset>-3895</wp:posOffset>
                    </wp:positionH>
                    <wp:positionV relativeFrom="paragraph">
                      <wp:posOffset>938794</wp:posOffset>
                    </wp:positionV>
                    <wp:extent cx="5746115" cy="208280"/>
                    <wp:effectExtent l="0" t="0" r="6985" b="1270"/>
                    <wp:wrapNone/>
                    <wp:docPr id="16" name="Grupo 16"/>
                    <wp:cNvGraphicFramePr/>
                    <a:graphic xmlns:a="http://schemas.openxmlformats.org/drawingml/2006/main">
                      <a:graphicData uri="http://schemas.microsoft.com/office/word/2010/wordprocessingGroup">
                        <wpg:wgp>
                          <wpg:cNvGrpSpPr/>
                          <wpg:grpSpPr>
                            <a:xfrm>
                              <a:off x="0" y="0"/>
                              <a:ext cx="5746115" cy="208280"/>
                              <a:chOff x="94369" y="0"/>
                              <a:chExt cx="5747012" cy="208740"/>
                            </a:xfrm>
                          </wpg:grpSpPr>
                          <wpg:grpSp>
                            <wpg:cNvPr id="17" name="Grupo 17"/>
                            <wpg:cNvGrpSpPr/>
                            <wpg:grpSpPr>
                              <a:xfrm>
                                <a:off x="3182257" y="3628"/>
                                <a:ext cx="2659124" cy="205112"/>
                                <a:chOff x="3182257" y="3628"/>
                                <a:chExt cx="2659124" cy="205112"/>
                              </a:xfrm>
                            </wpg:grpSpPr>
                            <wps:wsp>
                              <wps:cNvPr id="18" name="Retângulo 18"/>
                              <wps:cNvSpPr/>
                              <wps:spPr>
                                <a:xfrm>
                                  <a:off x="3280769" y="3628"/>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Retângulo 19"/>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 name="Grupo 20"/>
                            <wpg:cNvGrpSpPr/>
                            <wpg:grpSpPr>
                              <a:xfrm rot="10800000">
                                <a:off x="94369" y="0"/>
                                <a:ext cx="2659126" cy="205112"/>
                                <a:chOff x="0" y="0"/>
                                <a:chExt cx="2659126" cy="205112"/>
                              </a:xfrm>
                            </wpg:grpSpPr>
                            <wps:wsp>
                              <wps:cNvPr id="21" name="Retângulo 21"/>
                              <wps:cNvSpPr/>
                              <wps:spPr>
                                <a:xfrm>
                                  <a:off x="98514" y="0"/>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etângulo 28"/>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234D67E8" id="Grupo 16" o:spid="_x0000_s1026" style="position:absolute;margin-left:-.3pt;margin-top:73.9pt;width:452.45pt;height:16.4pt;z-index:251646976;mso-position-horizontal-relative:margin;mso-width-relative:margin" coordorigin="943" coordsize="57470,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">
                    <v:group id="Grupo 17" o:spid="_x0000_s1027" style="position:absolute;left:31822;top:36;width:26591;height:2051" coordorigin="31822,36"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tângulo 18" o:spid="_x0000_s1028" style="position:absolute;left:32807;top:36;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" fillcolor="#d83b01" stroked="f" strokeweight="1pt"/>
                      <v:rect id="Retângulo 19"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" fillcolor="#2f2f2f" stroked="f" strokeweight="1pt"/>
                    </v:group>
                    <v:group id="Grupo 20" o:spid="_x0000_s1030" style="position:absolute;left:943;width:26591;height:2051;rotation:180"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">
                      <v:rect id="Retângulo 21" o:spid="_x0000_s1031" style="position:absolute;left:985;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" fillcolor="#d83b01" stroked="f" strokeweight="1pt"/>
                      <v:rect id="Retângulo 28"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" fillcolor="#2f2f2f" stroked="f" strokeweight="1pt"/>
                    </v:group>
                    <w10:wrap anchorx="margin"/>
                  </v:group>
                </w:pict>
              </mc:Fallback>
            </mc:AlternateContent>
          </w:r>
        </w:p>
        <w:p w14:paraId="70E013E4" w14:textId="77777777" w:rsidR="00E600C9" w:rsidRPr="0039539A" w:rsidRDefault="00E600C9" w:rsidP="00E600C9">
          <w:pPr>
            <w:spacing w:line="240" w:lineRule="auto"/>
            <w:jc w:val="both"/>
            <w:rPr>
              <w:color w:val="D83B01"/>
              <w:sz w:val="28"/>
              <w:lang w:val="pt-BR"/>
            </w:rPr>
          </w:pPr>
          <w:r w:rsidRPr="0039539A">
            <w:rPr>
              <w:color w:val="D83B01"/>
              <w:sz w:val="28"/>
              <w:szCs w:val="28"/>
              <w:lang w:val="pt-BR" w:bidi="pt-BR"/>
            </w:rPr>
            <w:lastRenderedPageBreak/>
            <w:t>VISÃO GERAL DA EMPRESA</w:t>
          </w:r>
        </w:p>
        <w:p w14:paraId="5F67FF5F" w14:textId="77777777" w:rsidR="00E600C9" w:rsidRPr="0039539A" w:rsidRDefault="00E600C9" w:rsidP="00426BEF">
          <w:pPr>
            <w:spacing w:line="288" w:lineRule="auto"/>
            <w:jc w:val="both"/>
            <w:rPr>
              <w:color w:val="2F2F2F"/>
              <w:lang w:val="pt-BR"/>
            </w:rPr>
          </w:pPr>
          <w:r w:rsidRPr="0039539A">
            <w:rPr>
              <w:color w:val="2F2F2F"/>
              <w:lang w:val="pt-BR" w:bidi="pt-BR"/>
            </w:rPr>
            <w:t>Forneça um breve resumo da sua empresa ou negócio pretendido, incluindo o que ele oferece de forma exclusiva, como você começou e sua missão e objetivos, bem como a equipe de gerenciamento e sua estrutura legal e propriedade, e informações sobre quaisquer locais ou instalações. Depois de analisar esta seção, o leitor deve ter um amplo entendimento do que sua empresa está planejando fazer e como ela é organizada.</w:t>
          </w:r>
        </w:p>
        <w:p w14:paraId="33BCCEEE" w14:textId="77777777" w:rsidR="00E600C9" w:rsidRPr="0039539A" w:rsidRDefault="00E600C9" w:rsidP="00426BEF">
          <w:pPr>
            <w:spacing w:line="288" w:lineRule="auto"/>
            <w:jc w:val="both"/>
            <w:rPr>
              <w:color w:val="2F2F2F"/>
              <w:lang w:val="pt-BR"/>
            </w:rPr>
          </w:pPr>
          <w:r w:rsidRPr="0039539A">
            <w:rPr>
              <w:color w:val="2F2F2F"/>
              <w:lang w:val="pt-BR" w:bidi="pt-BR"/>
            </w:rPr>
            <w:t xml:space="preserve">Dependendo do tipo de negócio que você está operando, você poderá ou não precisar das seguintes seções. Inclua apenas o que você precisa e remova tudo mais.  </w:t>
          </w:r>
        </w:p>
        <w:p w14:paraId="6D5B5E1E" w14:textId="77777777" w:rsidR="00E600C9" w:rsidRPr="0039539A" w:rsidRDefault="00E600C9" w:rsidP="00426BEF">
          <w:pPr>
            <w:pStyle w:val="PargrafodaLista"/>
            <w:numPr>
              <w:ilvl w:val="0"/>
              <w:numId w:val="14"/>
            </w:numPr>
            <w:spacing w:line="288" w:lineRule="auto"/>
            <w:ind w:left="357" w:hanging="357"/>
            <w:jc w:val="both"/>
            <w:rPr>
              <w:color w:val="2F2F2F"/>
              <w:lang w:val="pt-BR"/>
            </w:rPr>
          </w:pPr>
          <w:r w:rsidRPr="0039539A">
            <w:rPr>
              <w:b/>
              <w:color w:val="D83B01"/>
              <w:lang w:val="pt-BR" w:bidi="pt-BR"/>
            </w:rPr>
            <w:t xml:space="preserve">Resumo da Empresa: </w:t>
          </w:r>
          <w:r w:rsidRPr="0039539A">
            <w:rPr>
              <w:color w:val="2F2F2F"/>
              <w:lang w:val="pt-BR" w:bidi="pt-BR"/>
            </w:rPr>
            <w:t>Esta é a seção introdutória da empresa. Pense nisso como um discurso de elevador do que sua empresa representa e está planejando fazer. Inclua os objetivos da empresa e alguns dos objetivos de curto prazo.</w:t>
          </w:r>
        </w:p>
        <w:p w14:paraId="6536A70C" w14:textId="77777777" w:rsidR="00E600C9" w:rsidRPr="0039539A" w:rsidRDefault="00E600C9" w:rsidP="00426BEF">
          <w:pPr>
            <w:pStyle w:val="PargrafodaLista"/>
            <w:numPr>
              <w:ilvl w:val="0"/>
              <w:numId w:val="14"/>
            </w:numPr>
            <w:spacing w:line="288" w:lineRule="auto"/>
            <w:jc w:val="both"/>
            <w:rPr>
              <w:color w:val="2F2F2F"/>
              <w:lang w:val="pt-BR"/>
            </w:rPr>
          </w:pPr>
          <w:r w:rsidRPr="0039539A">
            <w:rPr>
              <w:b/>
              <w:color w:val="D83B01"/>
              <w:lang w:val="pt-BR" w:bidi="pt-BR"/>
            </w:rPr>
            <w:t xml:space="preserve">Declaração de Missão: </w:t>
          </w:r>
          <w:r w:rsidRPr="0039539A">
            <w:rPr>
              <w:color w:val="2F2F2F"/>
              <w:lang w:val="pt-BR" w:bidi="pt-BR"/>
            </w:rPr>
            <w:t>Uma declaração concisa sobre os princípios orientadores de sua empresa e o que a empresa pretende fazer para clientes, funcionários e proprietários.</w:t>
          </w:r>
        </w:p>
        <w:p w14:paraId="7CB364D4" w14:textId="77777777" w:rsidR="00E600C9" w:rsidRPr="0039539A" w:rsidRDefault="00E600C9" w:rsidP="00426BEF">
          <w:pPr>
            <w:pStyle w:val="PargrafodaLista"/>
            <w:numPr>
              <w:ilvl w:val="0"/>
              <w:numId w:val="14"/>
            </w:numPr>
            <w:spacing w:line="288" w:lineRule="auto"/>
            <w:jc w:val="both"/>
            <w:rPr>
              <w:color w:val="2F2F2F"/>
              <w:lang w:val="pt-BR"/>
            </w:rPr>
          </w:pPr>
          <w:r w:rsidRPr="0039539A">
            <w:rPr>
              <w:b/>
              <w:color w:val="D83B01"/>
              <w:lang w:val="pt-BR" w:bidi="pt-BR"/>
            </w:rPr>
            <w:t xml:space="preserve">História da Empresa: </w:t>
          </w:r>
          <w:r w:rsidRPr="0039539A">
            <w:rPr>
              <w:color w:val="2F2F2F"/>
              <w:lang w:val="pt-BR" w:bidi="pt-BR"/>
            </w:rPr>
            <w:t>Conte a história de fundação, especialmente a história pessoal de por que a empresa foi fundada. Atualize o leitor sobre onde a empresa se encontra em relação a vendas, lucros, produtos-chave e clientes.</w:t>
          </w:r>
        </w:p>
        <w:p w14:paraId="09300152" w14:textId="77777777" w:rsidR="00E600C9" w:rsidRPr="0039539A" w:rsidRDefault="00E600C9" w:rsidP="00426BEF">
          <w:pPr>
            <w:pStyle w:val="PargrafodaLista"/>
            <w:numPr>
              <w:ilvl w:val="0"/>
              <w:numId w:val="14"/>
            </w:numPr>
            <w:spacing w:line="288" w:lineRule="auto"/>
            <w:jc w:val="both"/>
            <w:rPr>
              <w:color w:val="2F2F2F"/>
              <w:lang w:val="pt-BR"/>
            </w:rPr>
          </w:pPr>
          <w:r w:rsidRPr="0039539A">
            <w:rPr>
              <w:b/>
              <w:color w:val="D83B01"/>
              <w:lang w:val="pt-BR" w:bidi="pt-BR"/>
            </w:rPr>
            <w:t xml:space="preserve">Mercados e Produtos: </w:t>
          </w:r>
          <w:r w:rsidRPr="0039539A">
            <w:rPr>
              <w:color w:val="2F2F2F"/>
              <w:lang w:val="pt-BR" w:bidi="pt-BR"/>
            </w:rPr>
            <w:t xml:space="preserve">Descreva o mercado e as necessidades que sua empresa abordará. Inclua breves descrições de produtos e serviços que você oferecerá e quais mercados e tipos de clientes você abordará. Você fornecerá mais detalhes sobre isso em uma seção posterior deste plano. </w:t>
          </w:r>
        </w:p>
        <w:p w14:paraId="11AF5446" w14:textId="77777777" w:rsidR="00E600C9" w:rsidRPr="0039539A" w:rsidRDefault="00E600C9" w:rsidP="00426BEF">
          <w:pPr>
            <w:pStyle w:val="PargrafodaLista"/>
            <w:numPr>
              <w:ilvl w:val="0"/>
              <w:numId w:val="14"/>
            </w:numPr>
            <w:spacing w:line="288" w:lineRule="auto"/>
            <w:jc w:val="both"/>
            <w:rPr>
              <w:color w:val="2F2F2F"/>
              <w:lang w:val="pt-BR"/>
            </w:rPr>
          </w:pPr>
          <w:r w:rsidRPr="0039539A">
            <w:rPr>
              <w:b/>
              <w:color w:val="D83B01"/>
              <w:lang w:val="pt-BR" w:bidi="pt-BR"/>
            </w:rPr>
            <w:t xml:space="preserve">Equipe de Gerenciamento: </w:t>
          </w:r>
          <w:r w:rsidRPr="0039539A">
            <w:rPr>
              <w:color w:val="2F2F2F"/>
              <w:lang w:val="pt-BR" w:bidi="pt-BR"/>
            </w:rPr>
            <w:t xml:space="preserve">Forneça alguns detalhes sobre quem dirige a empresa (se houver mais alguém além do fundador) e outros cargos importantes, incluindo uma pequena biografia de cada um deles. Inclua um organograma, se relevante nesta etapa. </w:t>
          </w:r>
        </w:p>
        <w:p w14:paraId="0E40BEB9" w14:textId="77777777" w:rsidR="00E600C9" w:rsidRPr="0039539A" w:rsidRDefault="00E600C9" w:rsidP="00426BEF">
          <w:pPr>
            <w:pStyle w:val="PargrafodaLista"/>
            <w:numPr>
              <w:ilvl w:val="0"/>
              <w:numId w:val="14"/>
            </w:numPr>
            <w:spacing w:line="288" w:lineRule="auto"/>
            <w:jc w:val="both"/>
            <w:rPr>
              <w:color w:val="2F2F2F"/>
              <w:lang w:val="pt-BR"/>
            </w:rPr>
          </w:pPr>
          <w:r w:rsidRPr="0039539A">
            <w:rPr>
              <w:b/>
              <w:color w:val="D83B01"/>
              <w:lang w:val="pt-BR" w:bidi="pt-BR"/>
            </w:rPr>
            <w:t xml:space="preserve">Estrutura Legal e Propriedade: </w:t>
          </w:r>
          <w:r w:rsidRPr="0039539A">
            <w:rPr>
              <w:color w:val="2F2F2F"/>
              <w:lang w:val="pt-BR" w:bidi="pt-BR"/>
            </w:rPr>
            <w:t>Descreva como você estruturou sua empresa e quem tem participação no capital.</w:t>
          </w:r>
        </w:p>
        <w:p w14:paraId="64E18902" w14:textId="77777777" w:rsidR="00E600C9" w:rsidRPr="0039539A" w:rsidRDefault="00E600C9" w:rsidP="00426BEF">
          <w:pPr>
            <w:pStyle w:val="PargrafodaLista"/>
            <w:numPr>
              <w:ilvl w:val="0"/>
              <w:numId w:val="14"/>
            </w:numPr>
            <w:spacing w:line="288" w:lineRule="auto"/>
            <w:jc w:val="both"/>
            <w:rPr>
              <w:color w:val="2F2F2F"/>
              <w:lang w:val="pt-BR"/>
            </w:rPr>
          </w:pPr>
          <w:r w:rsidRPr="0039539A">
            <w:rPr>
              <w:b/>
              <w:color w:val="D83B01"/>
              <w:lang w:val="pt-BR" w:bidi="pt-BR"/>
            </w:rPr>
            <w:t xml:space="preserve">Locais e Instalações: </w:t>
          </w:r>
          <w:r w:rsidRPr="0039539A">
            <w:rPr>
              <w:color w:val="2F2F2F"/>
              <w:lang w:val="pt-BR" w:bidi="pt-BR"/>
            </w:rPr>
            <w:t>Descreva todos os detalhes do seu local de trabalho ou os seus plano</w:t>
          </w:r>
          <w:r w:rsidR="00EB354B" w:rsidRPr="0039539A">
            <w:rPr>
              <w:color w:val="2F2F2F"/>
              <w:lang w:val="pt-BR" w:bidi="pt-BR"/>
            </w:rPr>
            <w:t xml:space="preserve">s futuros para adquirir algum. </w:t>
          </w:r>
          <w:r w:rsidRPr="0039539A">
            <w:rPr>
              <w:color w:val="2F2F2F"/>
              <w:lang w:val="pt-BR" w:bidi="pt-BR"/>
            </w:rPr>
            <w:t>Estes podem incluir escritórios domésticos arrendados ou próprios, escritórios comerciais, armazéns, lojas de varejo ou locais de fabricação, entre outros. espaços de trabalho ou planos para adquiri-los.</w:t>
          </w:r>
        </w:p>
        <w:p w14:paraId="3B520EB5" w14:textId="77777777" w:rsidR="00E600C9" w:rsidRPr="0039539A" w:rsidRDefault="00E600C9" w:rsidP="00E600C9">
          <w:pPr>
            <w:rPr>
              <w:lang w:val="pt-BR"/>
            </w:rPr>
          </w:pPr>
        </w:p>
        <w:p w14:paraId="560B0EB1" w14:textId="77777777" w:rsidR="00E600C9" w:rsidRPr="0039539A" w:rsidRDefault="00E600C9" w:rsidP="00E600C9">
          <w:pPr>
            <w:rPr>
              <w:lang w:val="pt-BR"/>
            </w:rPr>
          </w:pPr>
        </w:p>
        <w:p w14:paraId="013F8D72" w14:textId="77777777" w:rsidR="00CC6B40" w:rsidRPr="0039539A" w:rsidRDefault="00CC6B40" w:rsidP="00E600C9">
          <w:pPr>
            <w:spacing w:line="240" w:lineRule="auto"/>
            <w:jc w:val="both"/>
            <w:rPr>
              <w:color w:val="D83B01"/>
              <w:sz w:val="28"/>
              <w:szCs w:val="28"/>
              <w:lang w:val="pt-BR" w:bidi="pt-BR"/>
            </w:rPr>
          </w:pPr>
        </w:p>
        <w:p w14:paraId="7E220C87" w14:textId="77777777" w:rsidR="00DE5969" w:rsidRPr="0039539A" w:rsidRDefault="00DE5969" w:rsidP="00E600C9">
          <w:pPr>
            <w:spacing w:line="240" w:lineRule="auto"/>
            <w:jc w:val="both"/>
            <w:rPr>
              <w:color w:val="D83B01"/>
              <w:sz w:val="28"/>
              <w:szCs w:val="28"/>
              <w:lang w:val="pt-BR" w:bidi="pt-BR"/>
            </w:rPr>
          </w:pPr>
        </w:p>
        <w:p w14:paraId="7B478722" w14:textId="77777777" w:rsidR="004A45F2" w:rsidRDefault="004A45F2" w:rsidP="00E600C9">
          <w:pPr>
            <w:spacing w:line="240" w:lineRule="auto"/>
            <w:jc w:val="both"/>
            <w:rPr>
              <w:color w:val="D83B01"/>
              <w:sz w:val="28"/>
              <w:szCs w:val="28"/>
              <w:lang w:val="pt-BR" w:bidi="pt-BR"/>
            </w:rPr>
          </w:pPr>
        </w:p>
        <w:p w14:paraId="021824E8" w14:textId="77777777" w:rsidR="00426BEF" w:rsidRDefault="00426BEF" w:rsidP="00E600C9">
          <w:pPr>
            <w:spacing w:line="240" w:lineRule="auto"/>
            <w:jc w:val="both"/>
            <w:rPr>
              <w:color w:val="D83B01"/>
              <w:sz w:val="28"/>
              <w:szCs w:val="28"/>
              <w:lang w:val="pt-BR" w:bidi="pt-BR"/>
            </w:rPr>
          </w:pPr>
        </w:p>
        <w:p w14:paraId="734C8E01" w14:textId="77777777" w:rsidR="00426BEF" w:rsidRDefault="00426BEF" w:rsidP="00E600C9">
          <w:pPr>
            <w:spacing w:line="240" w:lineRule="auto"/>
            <w:jc w:val="both"/>
            <w:rPr>
              <w:color w:val="D83B01"/>
              <w:sz w:val="28"/>
              <w:szCs w:val="28"/>
              <w:lang w:val="pt-BR" w:bidi="pt-BR"/>
            </w:rPr>
          </w:pPr>
        </w:p>
        <w:p w14:paraId="5AF09F45" w14:textId="77777777" w:rsidR="00426BEF" w:rsidRDefault="00426BEF" w:rsidP="00E600C9">
          <w:pPr>
            <w:spacing w:line="240" w:lineRule="auto"/>
            <w:jc w:val="both"/>
            <w:rPr>
              <w:color w:val="D83B01"/>
              <w:sz w:val="28"/>
              <w:szCs w:val="28"/>
              <w:lang w:val="pt-BR" w:bidi="pt-BR"/>
            </w:rPr>
          </w:pPr>
          <w:r w:rsidRPr="0039539A">
            <w:rPr>
              <w:noProof/>
              <w:lang w:val="pt-BR" w:eastAsia="pt-BR"/>
            </w:rPr>
            <mc:AlternateContent>
              <mc:Choice Requires="wpg">
                <w:drawing>
                  <wp:anchor distT="0" distB="0" distL="114300" distR="114300" simplePos="0" relativeHeight="251648000" behindDoc="0" locked="0" layoutInCell="1" allowOverlap="1" wp14:anchorId="2A8ADB3B" wp14:editId="2C091F75">
                    <wp:simplePos x="0" y="0"/>
                    <wp:positionH relativeFrom="margin">
                      <wp:posOffset>0</wp:posOffset>
                    </wp:positionH>
                    <wp:positionV relativeFrom="paragraph">
                      <wp:posOffset>970166</wp:posOffset>
                    </wp:positionV>
                    <wp:extent cx="5746115" cy="208280"/>
                    <wp:effectExtent l="0" t="0" r="6985" b="1270"/>
                    <wp:wrapNone/>
                    <wp:docPr id="45" name="Grupo 45"/>
                    <wp:cNvGraphicFramePr/>
                    <a:graphic xmlns:a="http://schemas.openxmlformats.org/drawingml/2006/main">
                      <a:graphicData uri="http://schemas.microsoft.com/office/word/2010/wordprocessingGroup">
                        <wpg:wgp>
                          <wpg:cNvGrpSpPr/>
                          <wpg:grpSpPr>
                            <a:xfrm>
                              <a:off x="0" y="0"/>
                              <a:ext cx="5746115" cy="208280"/>
                              <a:chOff x="94369" y="0"/>
                              <a:chExt cx="5747012" cy="208740"/>
                            </a:xfrm>
                          </wpg:grpSpPr>
                          <wpg:grpSp>
                            <wpg:cNvPr id="46" name="Grupo 46"/>
                            <wpg:cNvGrpSpPr/>
                            <wpg:grpSpPr>
                              <a:xfrm>
                                <a:off x="3182257" y="3628"/>
                                <a:ext cx="2659124" cy="205112"/>
                                <a:chOff x="3182257" y="3628"/>
                                <a:chExt cx="2659124" cy="205112"/>
                              </a:xfrm>
                            </wpg:grpSpPr>
                            <wps:wsp>
                              <wps:cNvPr id="47" name="Retângulo 47"/>
                              <wps:cNvSpPr/>
                              <wps:spPr>
                                <a:xfrm>
                                  <a:off x="3280769" y="3628"/>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Retângulo 48"/>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9" name="Grupo 49"/>
                            <wpg:cNvGrpSpPr/>
                            <wpg:grpSpPr>
                              <a:xfrm rot="10800000">
                                <a:off x="94369" y="0"/>
                                <a:ext cx="2659126" cy="205112"/>
                                <a:chOff x="0" y="0"/>
                                <a:chExt cx="2659126" cy="205112"/>
                              </a:xfrm>
                            </wpg:grpSpPr>
                            <wps:wsp>
                              <wps:cNvPr id="50" name="Retângulo 50"/>
                              <wps:cNvSpPr/>
                              <wps:spPr>
                                <a:xfrm>
                                  <a:off x="98514" y="0"/>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Retângulo 51"/>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5419FB45" id="Grupo 45" o:spid="_x0000_s1026" style="position:absolute;margin-left:0;margin-top:76.4pt;width:452.45pt;height:16.4pt;z-index:251648000;mso-position-horizontal-relative:margin;mso-width-relative:margin" coordorigin="943" coordsize="57470,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">
                    <v:group id="Grupo 46" o:spid="_x0000_s1027" style="position:absolute;left:31822;top:36;width:26591;height:2051" coordorigin="31822,36"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tângulo 47" o:spid="_x0000_s1028" style="position:absolute;left:32807;top:36;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" fillcolor="#d83b01" stroked="f" strokeweight="1pt"/>
                      <v:rect id="Retângulo 48"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" fillcolor="#2f2f2f" stroked="f" strokeweight="1pt"/>
                    </v:group>
                    <v:group id="Grupo 49" o:spid="_x0000_s1030" style="position:absolute;left:943;width:26591;height:2051;rotation:180"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">
                      <v:rect id="Retângulo 50" o:spid="_x0000_s1031" style="position:absolute;left:985;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" fillcolor="#d83b01" stroked="f" strokeweight="1pt"/>
                      <v:rect id="Retângulo 51"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" fillcolor="#2f2f2f" stroked="f" strokeweight="1pt"/>
                    </v:group>
                    <w10:wrap anchorx="margin"/>
                  </v:group>
                </w:pict>
              </mc:Fallback>
            </mc:AlternateContent>
          </w:r>
        </w:p>
        <w:p w14:paraId="5C1B01FE" w14:textId="77777777" w:rsidR="00E600C9" w:rsidRPr="0039539A" w:rsidRDefault="00E600C9" w:rsidP="00E600C9">
          <w:pPr>
            <w:spacing w:line="240" w:lineRule="auto"/>
            <w:jc w:val="both"/>
            <w:rPr>
              <w:color w:val="D83B01"/>
              <w:sz w:val="28"/>
              <w:lang w:val="pt-BR"/>
            </w:rPr>
          </w:pPr>
          <w:r w:rsidRPr="0039539A">
            <w:rPr>
              <w:color w:val="D83B01"/>
              <w:sz w:val="28"/>
              <w:szCs w:val="28"/>
              <w:lang w:val="pt-BR" w:bidi="pt-BR"/>
            </w:rPr>
            <w:lastRenderedPageBreak/>
            <w:t>DESCRIÇÃO DO PRODUTO</w:t>
          </w:r>
        </w:p>
        <w:p w14:paraId="132844A5" w14:textId="77777777" w:rsidR="00E600C9" w:rsidRPr="0039539A" w:rsidRDefault="00E600C9" w:rsidP="00FB6E08">
          <w:pPr>
            <w:spacing w:line="288" w:lineRule="auto"/>
            <w:jc w:val="both"/>
            <w:rPr>
              <w:color w:val="2F2F2F"/>
              <w:lang w:val="pt-BR"/>
            </w:rPr>
          </w:pPr>
          <w:r w:rsidRPr="0039539A">
            <w:rPr>
              <w:color w:val="2F2F2F"/>
              <w:lang w:val="pt-BR" w:bidi="pt-BR"/>
            </w:rPr>
            <w:t xml:space="preserve">Esta seção vai primeiro definir a oportunidade de negócio. Ela deve responder a pergunta: que problema você está tentando resolver? Potencialmente, use um exemplo de caso para descrever o ponto problemático dos clientes e como eles o resolvem hoje. Se seu produto ou serviço abordar algo que o mercado não identificou como um problema (por exemplo, um novo aplicativo para dispositivos móveis ou uma nova linha de roupas), descreva também como sua solução reduz o estresse, economiza dinheiro ou traz alegria para o cliente. </w:t>
          </w:r>
        </w:p>
        <w:p w14:paraId="0ADE197A" w14:textId="77777777" w:rsidR="00E600C9" w:rsidRPr="0039539A" w:rsidRDefault="00E600C9" w:rsidP="00FB6E08">
          <w:pPr>
            <w:spacing w:line="288" w:lineRule="auto"/>
            <w:jc w:val="both"/>
            <w:rPr>
              <w:color w:val="2F2F2F"/>
              <w:lang w:val="pt-BR"/>
            </w:rPr>
          </w:pPr>
          <w:r w:rsidRPr="0039539A">
            <w:rPr>
              <w:color w:val="2F2F2F"/>
              <w:lang w:val="pt-BR" w:bidi="pt-BR"/>
            </w:rPr>
            <w:t xml:space="preserve">Depois de enquadrar a oportunidade, descreva em detalhes sua solução (produto ou serviço) e como ela resolve esse problema e beneficia seus clientes. Essa parte também deve descrever com mais detalhes o produto ou serviço, como ele será produzido ou fornecido, o preço e se haverá uma atualização ou extensão para ele no futuro. Se houver outros participantes importantes no mercado, como fornecedores, distribuidores ou outros, descreva-os nesta seção. </w:t>
          </w:r>
        </w:p>
        <w:p w14:paraId="05842541" w14:textId="77777777" w:rsidR="00E600C9" w:rsidRPr="0039539A" w:rsidRDefault="00E600C9" w:rsidP="00FB6E08">
          <w:pPr>
            <w:spacing w:line="288" w:lineRule="auto"/>
            <w:jc w:val="both"/>
            <w:rPr>
              <w:color w:val="2F2F2F"/>
              <w:lang w:val="pt-BR"/>
            </w:rPr>
          </w:pPr>
          <w:r w:rsidRPr="0039539A">
            <w:rPr>
              <w:color w:val="2F2F2F"/>
              <w:lang w:val="pt-BR" w:bidi="pt-BR"/>
            </w:rPr>
            <w:t xml:space="preserve">Dependendo do tipo de negócio que você está operando, você poderá ou não precisar das seguintes seções. Inclua apenas o que você precisa e remova tudo mais.   </w:t>
          </w:r>
        </w:p>
        <w:p w14:paraId="3995F07A" w14:textId="77777777" w:rsidR="00E600C9" w:rsidRPr="0039539A" w:rsidRDefault="00E600C9" w:rsidP="00FB6E08">
          <w:pPr>
            <w:pStyle w:val="PargrafodaLista"/>
            <w:numPr>
              <w:ilvl w:val="0"/>
              <w:numId w:val="15"/>
            </w:numPr>
            <w:spacing w:line="288" w:lineRule="auto"/>
            <w:ind w:left="357" w:hanging="357"/>
            <w:jc w:val="both"/>
            <w:rPr>
              <w:color w:val="2F2F2F"/>
              <w:lang w:val="pt-BR"/>
            </w:rPr>
          </w:pPr>
          <w:r w:rsidRPr="0039539A">
            <w:rPr>
              <w:b/>
              <w:color w:val="D83B01"/>
              <w:lang w:val="pt-BR" w:bidi="pt-BR"/>
            </w:rPr>
            <w:t xml:space="preserve">Oportunidade: </w:t>
          </w:r>
          <w:r w:rsidRPr="0039539A">
            <w:rPr>
              <w:color w:val="2F2F2F"/>
              <w:lang w:val="pt-BR" w:bidi="pt-BR"/>
            </w:rPr>
            <w:t xml:space="preserve">Descreva como você vê o mercado para o seu produto ou solução. Em um nível elevado, qual é o mercado e quem são seus participantes; são clientes ou consumidores empresariais, ou uma localização geográfica específica, etc.? Mais detalhes sobre o mercado serão fornecidos na próxima seção do plano. Em seguida, descreva o estado atual dos produtos ou serviços disponíveis e como sua oferta será melhor. </w:t>
          </w:r>
        </w:p>
        <w:p w14:paraId="48374532" w14:textId="77777777" w:rsidR="00E600C9" w:rsidRPr="0039539A" w:rsidRDefault="00E600C9" w:rsidP="00FB6E08">
          <w:pPr>
            <w:pStyle w:val="PargrafodaLista"/>
            <w:numPr>
              <w:ilvl w:val="0"/>
              <w:numId w:val="15"/>
            </w:numPr>
            <w:spacing w:line="288" w:lineRule="auto"/>
            <w:ind w:left="357" w:hanging="357"/>
            <w:jc w:val="both"/>
            <w:rPr>
              <w:color w:val="2F2F2F"/>
              <w:lang w:val="pt-BR"/>
            </w:rPr>
          </w:pPr>
          <w:r w:rsidRPr="0039539A">
            <w:rPr>
              <w:b/>
              <w:color w:val="D83B01"/>
              <w:lang w:val="pt-BR" w:bidi="pt-BR"/>
            </w:rPr>
            <w:t xml:space="preserve">Visão Geral do Produto: </w:t>
          </w:r>
          <w:r w:rsidRPr="0039539A">
            <w:rPr>
              <w:color w:val="2F2F2F"/>
              <w:lang w:val="pt-BR" w:bidi="pt-BR"/>
            </w:rPr>
            <w:t>Descreva com mais detalhes, conforme necessário, suas ofertas de produtos ou serviços. Se ajudar incluir algumas fotos, este seria um bom lugar.</w:t>
          </w:r>
        </w:p>
        <w:p w14:paraId="0B6676F1" w14:textId="77777777" w:rsidR="00E600C9" w:rsidRPr="0039539A" w:rsidRDefault="00E600C9" w:rsidP="00FB6E08">
          <w:pPr>
            <w:pStyle w:val="PargrafodaLista"/>
            <w:numPr>
              <w:ilvl w:val="0"/>
              <w:numId w:val="15"/>
            </w:numPr>
            <w:spacing w:line="288" w:lineRule="auto"/>
            <w:ind w:left="357" w:hanging="357"/>
            <w:jc w:val="both"/>
            <w:rPr>
              <w:color w:val="2F2F2F"/>
              <w:lang w:val="pt-BR"/>
            </w:rPr>
          </w:pPr>
          <w:r w:rsidRPr="0039539A">
            <w:rPr>
              <w:b/>
              <w:color w:val="D83B01"/>
              <w:lang w:val="pt-BR" w:bidi="pt-BR"/>
            </w:rPr>
            <w:t xml:space="preserve">Principais Participantes: </w:t>
          </w:r>
          <w:r w:rsidRPr="0039539A">
            <w:rPr>
              <w:color w:val="2F2F2F"/>
              <w:lang w:val="pt-BR" w:bidi="pt-BR"/>
            </w:rPr>
            <w:t>Em algumas empresas, os produtos são feitos sob medida e qualquer quebra no suprimento afetará os negócios. Pode haver contribuidores importantes para um serviço que você oferece, por isso é importante identificá-los. Identifique quaisquer parceiros estratégicos em sua empresa, como fornecedores, distribuidores, parceiros de referência ou quaisquer outros.</w:t>
          </w:r>
        </w:p>
        <w:p w14:paraId="74EDC4FA" w14:textId="77777777" w:rsidR="00E600C9" w:rsidRPr="0039539A" w:rsidRDefault="00E600C9" w:rsidP="00FB6E08">
          <w:pPr>
            <w:pStyle w:val="PargrafodaLista"/>
            <w:numPr>
              <w:ilvl w:val="0"/>
              <w:numId w:val="15"/>
            </w:numPr>
            <w:spacing w:line="288" w:lineRule="auto"/>
            <w:ind w:left="357" w:hanging="357"/>
            <w:jc w:val="both"/>
            <w:rPr>
              <w:color w:val="2F2F2F"/>
              <w:lang w:val="pt-BR"/>
            </w:rPr>
          </w:pPr>
          <w:r w:rsidRPr="0039539A">
            <w:rPr>
              <w:b/>
              <w:color w:val="D83B01"/>
              <w:lang w:val="pt-BR" w:bidi="pt-BR"/>
            </w:rPr>
            <w:t xml:space="preserve">Preços: </w:t>
          </w:r>
          <w:r w:rsidRPr="0039539A">
            <w:rPr>
              <w:color w:val="2F2F2F"/>
              <w:lang w:val="pt-BR" w:bidi="pt-BR"/>
            </w:rPr>
            <w:t xml:space="preserve">Informe os preços, as projeções de margem bruta e os caminhos de melhorias previstas para o seu produto ou serviço. Se a sua empresa for uma loja de varejo, descreva por que seu preço será atraente para o seu mercado alvo.  </w:t>
          </w:r>
        </w:p>
        <w:p w14:paraId="60AAAB52" w14:textId="77777777" w:rsidR="00E600C9" w:rsidRPr="0039539A" w:rsidRDefault="00CC6B40" w:rsidP="00E600C9">
          <w:pPr>
            <w:rPr>
              <w:lang w:val="pt-BR"/>
            </w:rPr>
          </w:pPr>
          <w:r w:rsidRPr="0039539A">
            <w:rPr>
              <w:noProof/>
              <w:lang w:val="pt-BR" w:eastAsia="pt-BR"/>
            </w:rPr>
            <mc:AlternateContent>
              <mc:Choice Requires="wpg">
                <w:drawing>
                  <wp:anchor distT="0" distB="0" distL="114300" distR="114300" simplePos="0" relativeHeight="251649024" behindDoc="0" locked="0" layoutInCell="1" allowOverlap="1" wp14:anchorId="750887BE" wp14:editId="634C85B9">
                    <wp:simplePos x="0" y="0"/>
                    <wp:positionH relativeFrom="margin">
                      <wp:posOffset>-42203</wp:posOffset>
                    </wp:positionH>
                    <wp:positionV relativeFrom="paragraph">
                      <wp:posOffset>2856637</wp:posOffset>
                    </wp:positionV>
                    <wp:extent cx="5746115" cy="208280"/>
                    <wp:effectExtent l="0" t="0" r="6985" b="1270"/>
                    <wp:wrapNone/>
                    <wp:docPr id="52" name="Grupo 52"/>
                    <wp:cNvGraphicFramePr/>
                    <a:graphic xmlns:a="http://schemas.openxmlformats.org/drawingml/2006/main">
                      <a:graphicData uri="http://schemas.microsoft.com/office/word/2010/wordprocessingGroup">
                        <wpg:wgp>
                          <wpg:cNvGrpSpPr/>
                          <wpg:grpSpPr>
                            <a:xfrm>
                              <a:off x="0" y="0"/>
                              <a:ext cx="5746115" cy="208280"/>
                              <a:chOff x="94486" y="0"/>
                              <a:chExt cx="5746779" cy="208740"/>
                            </a:xfrm>
                          </wpg:grpSpPr>
                          <wpg:grpSp>
                            <wpg:cNvPr id="53" name="Grupo 53"/>
                            <wpg:cNvGrpSpPr/>
                            <wpg:grpSpPr>
                              <a:xfrm>
                                <a:off x="3182257" y="3628"/>
                                <a:ext cx="2659008" cy="205112"/>
                                <a:chOff x="3182257" y="3628"/>
                                <a:chExt cx="2659008" cy="205112"/>
                              </a:xfrm>
                            </wpg:grpSpPr>
                            <wps:wsp>
                              <wps:cNvPr id="54" name="Retângulo 54"/>
                              <wps:cNvSpPr/>
                              <wps:spPr>
                                <a:xfrm>
                                  <a:off x="3280769" y="3628"/>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tângulo 55"/>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6" name="Grupo 56"/>
                            <wpg:cNvGrpSpPr/>
                            <wpg:grpSpPr>
                              <a:xfrm rot="10800000">
                                <a:off x="94486" y="0"/>
                                <a:ext cx="2659009" cy="205112"/>
                                <a:chOff x="0" y="0"/>
                                <a:chExt cx="2659009" cy="205112"/>
                              </a:xfrm>
                            </wpg:grpSpPr>
                            <wps:wsp>
                              <wps:cNvPr id="57" name="Retângulo 57"/>
                              <wps:cNvSpPr/>
                              <wps:spPr>
                                <a:xfrm>
                                  <a:off x="98513" y="0"/>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Retângulo 58"/>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0C14366E" id="Grupo 52" o:spid="_x0000_s1026" style="position:absolute;margin-left:-3.3pt;margin-top:224.95pt;width:452.45pt;height:16.4pt;z-index:251649024;mso-position-horizontal-relative:margin;mso-width-relative:margin" coordorigin="944" coordsize="5746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">
                    <v:group id="Grupo 53" o:spid="_x0000_s1027" style="position:absolute;left:31822;top:36;width:26590;height:2051" coordorigin="31822,36"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tângulo 54" o:spid="_x0000_s1028" style="position:absolute;left:32807;top:36;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" fillcolor="#d83b01" stroked="f" strokeweight="1pt"/>
                      <v:rect id="Retângulo 55"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" fillcolor="#2f2f2f" stroked="f" strokeweight="1pt"/>
                    </v:group>
                    <v:group id="Grupo 56" o:spid="_x0000_s1030" style="position:absolute;left:944;width:26590;height:2051;rotation:180"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">
                      <v:rect id="Retângulo 57" o:spid="_x0000_s1031" style="position:absolute;left:985;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" fillcolor="#d83b01" stroked="f" strokeweight="1pt"/>
                      <v:rect id="Retângulo 58"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" fillcolor="#2f2f2f" stroked="f" strokeweight="1pt"/>
                    </v:group>
                    <w10:wrap anchorx="margin"/>
                  </v:group>
                </w:pict>
              </mc:Fallback>
            </mc:AlternateContent>
          </w:r>
          <w:r w:rsidR="00F33E47" w:rsidRPr="0039539A">
            <w:rPr>
              <w:noProof/>
              <w:lang w:val="pt-BR" w:eastAsia="pt-BR"/>
            </w:rPr>
            <mc:AlternateContent>
              <mc:Choice Requires="wpg">
                <w:drawing>
                  <wp:anchor distT="0" distB="0" distL="114300" distR="114300" simplePos="0" relativeHeight="251658240" behindDoc="0" locked="0" layoutInCell="1" allowOverlap="1" wp14:anchorId="09B2F43C" wp14:editId="31505619">
                    <wp:simplePos x="0" y="0"/>
                    <wp:positionH relativeFrom="margin">
                      <wp:posOffset>0</wp:posOffset>
                    </wp:positionH>
                    <wp:positionV relativeFrom="paragraph">
                      <wp:posOffset>8464098</wp:posOffset>
                    </wp:positionV>
                    <wp:extent cx="5746384" cy="208280"/>
                    <wp:effectExtent l="0" t="0" r="6985" b="1270"/>
                    <wp:wrapNone/>
                    <wp:docPr id="22" name="Grupo 52"/>
                    <wp:cNvGraphicFramePr/>
                    <a:graphic xmlns:a="http://schemas.openxmlformats.org/drawingml/2006/main">
                      <a:graphicData uri="http://schemas.microsoft.com/office/word/2010/wordprocessingGroup">
                        <wpg:wgp>
                          <wpg:cNvGrpSpPr/>
                          <wpg:grpSpPr>
                            <a:xfrm>
                              <a:off x="0" y="0"/>
                              <a:ext cx="5746384" cy="208280"/>
                              <a:chOff x="94486" y="0"/>
                              <a:chExt cx="5746779" cy="208740"/>
                            </a:xfrm>
                          </wpg:grpSpPr>
                          <wpg:grpSp>
                            <wpg:cNvPr id="23" name="Grupo 53"/>
                            <wpg:cNvGrpSpPr/>
                            <wpg:grpSpPr>
                              <a:xfrm>
                                <a:off x="3182257" y="3628"/>
                                <a:ext cx="2659008" cy="205112"/>
                                <a:chOff x="3182257" y="3628"/>
                                <a:chExt cx="2659008" cy="205112"/>
                              </a:xfrm>
                            </wpg:grpSpPr>
                            <wps:wsp>
                              <wps:cNvPr id="24" name="Retângulo 24"/>
                              <wps:cNvSpPr/>
                              <wps:spPr>
                                <a:xfrm>
                                  <a:off x="3280769" y="3628"/>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etângulo 29"/>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0" name="Grupo 56"/>
                            <wpg:cNvGrpSpPr/>
                            <wpg:grpSpPr>
                              <a:xfrm rot="10800000">
                                <a:off x="94486" y="0"/>
                                <a:ext cx="2659009" cy="205112"/>
                                <a:chOff x="0" y="0"/>
                                <a:chExt cx="2659009" cy="205112"/>
                              </a:xfrm>
                            </wpg:grpSpPr>
                            <wps:wsp>
                              <wps:cNvPr id="31" name="Retângulo 31"/>
                              <wps:cNvSpPr/>
                              <wps:spPr>
                                <a:xfrm>
                                  <a:off x="98513" y="0"/>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4" name="Retângulo 224"/>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1AB4DCA3" id="Grupo 52" o:spid="_x0000_s1026" style="position:absolute;margin-left:0;margin-top:666.45pt;width:452.45pt;height:16.4pt;z-index:251658240;mso-position-horizontal-relative:margin;mso-width-relative:margin" coordorigin="944" coordsize="5746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">
                    <v:group id="Grupo 53" o:spid="_x0000_s1027" style="position:absolute;left:31822;top:36;width:26590;height:2051" coordorigin="31822,36"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tângulo 24" o:spid="_x0000_s1028" style="position:absolute;left:32807;top:36;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" fillcolor="#d83b01" stroked="f" strokeweight="1pt"/>
                      <v:rect id="Retângulo 29"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" fillcolor="#2f2f2f" stroked="f" strokeweight="1pt"/>
                    </v:group>
                    <v:group id="Grupo 56" o:spid="_x0000_s1030" style="position:absolute;left:944;width:26590;height:2051;rotation:180"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">
                      <v:rect id="Retângulo 31" o:spid="_x0000_s1031" style="position:absolute;left:985;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" fillcolor="#d83b01" stroked="f" strokeweight="1pt"/>
                      <v:rect id="Retângulo 224"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" fillcolor="#2f2f2f" stroked="f" strokeweight="1pt"/>
                    </v:group>
                    <w10:wrap anchorx="margin"/>
                  </v:group>
                </w:pict>
              </mc:Fallback>
            </mc:AlternateContent>
          </w:r>
          <w:r w:rsidR="00E600C9" w:rsidRPr="0039539A">
            <w:rPr>
              <w:lang w:val="pt-BR" w:bidi="pt-BR"/>
            </w:rPr>
            <w:br w:type="page"/>
          </w:r>
        </w:p>
      </w:sdtContent>
    </w:sdt>
    <w:p w14:paraId="0E7B566A" w14:textId="77777777" w:rsidR="00E600C9" w:rsidRPr="0039539A" w:rsidRDefault="00E600C9" w:rsidP="00E600C9">
      <w:pPr>
        <w:spacing w:line="240" w:lineRule="auto"/>
        <w:jc w:val="both"/>
        <w:rPr>
          <w:color w:val="D83B01"/>
          <w:sz w:val="28"/>
          <w:lang w:val="pt-BR"/>
        </w:rPr>
      </w:pPr>
      <w:r w:rsidRPr="0039539A">
        <w:rPr>
          <w:color w:val="D83B01"/>
          <w:sz w:val="28"/>
          <w:szCs w:val="28"/>
          <w:lang w:val="pt-BR" w:bidi="pt-BR"/>
        </w:rPr>
        <w:lastRenderedPageBreak/>
        <w:t>ANÁLISE DE MERCADO</w:t>
      </w:r>
    </w:p>
    <w:p w14:paraId="2CAECA05" w14:textId="77777777" w:rsidR="00E600C9" w:rsidRPr="0039539A" w:rsidRDefault="00E600C9" w:rsidP="00426BEF">
      <w:pPr>
        <w:spacing w:line="288" w:lineRule="auto"/>
        <w:jc w:val="both"/>
        <w:rPr>
          <w:color w:val="2F2F2F"/>
          <w:lang w:val="pt-BR"/>
        </w:rPr>
      </w:pPr>
      <w:r w:rsidRPr="0039539A">
        <w:rPr>
          <w:color w:val="2F2F2F"/>
          <w:lang w:val="pt-BR" w:bidi="pt-BR"/>
        </w:rPr>
        <w:t xml:space="preserve">A análise de mercado fornece ao leitor uma compreensão de quão bem você conhece seu mercado, e se ele é grande o suficiente para dar suporte aos seus objetivos de negócios. A seção oferece uma visão geral do setor no qual sua empresa participará. Ao restringir esse setor ao cliente ideal com base em sua estratégia de negócios, você definirá seu mercado-alvo. Uma descrição detalhada e o dimensionamento do mercado-alvo ajudará o leitor a entender o valor de mercado que você está buscando (o número de clientes em potencial multiplicado pela receita média de seu produto ou serviço). </w:t>
      </w:r>
    </w:p>
    <w:p w14:paraId="4888ED6B" w14:textId="77777777" w:rsidR="00E600C9" w:rsidRPr="0039539A" w:rsidRDefault="00E600C9" w:rsidP="00426BEF">
      <w:pPr>
        <w:spacing w:line="288" w:lineRule="auto"/>
        <w:jc w:val="both"/>
        <w:rPr>
          <w:color w:val="2F2F2F"/>
          <w:lang w:val="pt-BR"/>
        </w:rPr>
      </w:pPr>
      <w:r w:rsidRPr="0039539A">
        <w:rPr>
          <w:color w:val="2F2F2F"/>
          <w:lang w:val="pt-BR" w:bidi="pt-BR"/>
        </w:rPr>
        <w:t xml:space="preserve">Ao definir o mercado-alvo, você identificará elementos-chave, como localização geográfica, dados demográficos, características do comprador, necessidades do seu mercado-alvo e como essas necessidades estão sendo atendidas atualmente. Se houver algum concorrente direto, isso deve ser comparado a como sua oferta irá resolver isso no futuro. </w:t>
      </w:r>
    </w:p>
    <w:p w14:paraId="48090646" w14:textId="77777777" w:rsidR="00E600C9" w:rsidRPr="0039539A" w:rsidRDefault="00E600C9" w:rsidP="00426BEF">
      <w:pPr>
        <w:spacing w:line="288" w:lineRule="auto"/>
        <w:jc w:val="both"/>
        <w:rPr>
          <w:color w:val="2F2F2F"/>
          <w:lang w:val="pt-BR"/>
        </w:rPr>
      </w:pPr>
      <w:r w:rsidRPr="0039539A">
        <w:rPr>
          <w:color w:val="2F2F2F"/>
          <w:lang w:val="pt-BR" w:bidi="pt-BR"/>
        </w:rPr>
        <w:t xml:space="preserve">Esta seção também pode incluir uma análise SWOT (Pontos Fortes, Pontos Fracos, Oportunidades e Ameaças), conforme necessário, para avaliar melhor a posição da sua empresa em relação à concorrência. </w:t>
      </w:r>
    </w:p>
    <w:p w14:paraId="1D42948E" w14:textId="77777777" w:rsidR="00E600C9" w:rsidRPr="0039539A" w:rsidRDefault="00E600C9" w:rsidP="00426BEF">
      <w:pPr>
        <w:spacing w:line="288" w:lineRule="auto"/>
        <w:jc w:val="both"/>
        <w:rPr>
          <w:color w:val="2F2F2F"/>
          <w:lang w:val="pt-BR"/>
        </w:rPr>
      </w:pPr>
      <w:r w:rsidRPr="0039539A">
        <w:rPr>
          <w:color w:val="2F2F2F"/>
          <w:lang w:val="pt-BR" w:bidi="pt-BR"/>
        </w:rPr>
        <w:t xml:space="preserve">Dependendo do tipo de negócio que você está operando, você poderá ou não precisar das seguintes seções. Inclua apenas o que você precisa e remova tudo mais.  </w:t>
      </w:r>
    </w:p>
    <w:p w14:paraId="1E49DF5C" w14:textId="77777777" w:rsidR="00E600C9" w:rsidRPr="0039539A" w:rsidRDefault="00E600C9" w:rsidP="00426BEF">
      <w:pPr>
        <w:pStyle w:val="PargrafodaLista"/>
        <w:numPr>
          <w:ilvl w:val="0"/>
          <w:numId w:val="16"/>
        </w:numPr>
        <w:spacing w:line="288" w:lineRule="auto"/>
        <w:jc w:val="both"/>
        <w:rPr>
          <w:color w:val="2F2F2F"/>
          <w:lang w:val="pt-BR"/>
        </w:rPr>
      </w:pPr>
      <w:r w:rsidRPr="0039539A">
        <w:rPr>
          <w:b/>
          <w:color w:val="D83B01"/>
          <w:lang w:val="pt-BR" w:bidi="pt-BR"/>
        </w:rPr>
        <w:t xml:space="preserve">Tipo de Indústria: </w:t>
      </w:r>
      <w:r w:rsidRPr="0039539A">
        <w:rPr>
          <w:color w:val="2F2F2F"/>
          <w:lang w:val="pt-BR" w:bidi="pt-BR"/>
        </w:rPr>
        <w:t xml:space="preserve">Comece com as descrições mais amplas de sua oportunidade de mercado. Por exemplo, se você planeja abrir uma joalheria, o tipo de indústria seria vendas no varejo, mas apenas localmente, em comparação com se você vendesse online. Dentro do setor de varejo de joias, globalmente, as receitas devem ultrapassar US$ 250 bilhões até 2020, mas sua joalheria local terá um mercado muito menor. Identifique o número de famílias ou clientes em sua região geográfica que podem se encaixar em seu grupo-alvo demográfico. </w:t>
      </w:r>
    </w:p>
    <w:p w14:paraId="130A82BF" w14:textId="77777777" w:rsidR="00E600C9" w:rsidRPr="0039539A" w:rsidRDefault="00E600C9" w:rsidP="00426BEF">
      <w:pPr>
        <w:pStyle w:val="PargrafodaLista"/>
        <w:numPr>
          <w:ilvl w:val="0"/>
          <w:numId w:val="16"/>
        </w:numPr>
        <w:spacing w:line="288" w:lineRule="auto"/>
        <w:jc w:val="both"/>
        <w:rPr>
          <w:color w:val="2F2F2F"/>
          <w:lang w:val="pt-BR"/>
        </w:rPr>
      </w:pPr>
      <w:r w:rsidRPr="0039539A">
        <w:rPr>
          <w:b/>
          <w:color w:val="D83B01"/>
          <w:lang w:val="pt-BR" w:bidi="pt-BR"/>
        </w:rPr>
        <w:t xml:space="preserve">Segmentação de Mercado: </w:t>
      </w:r>
      <w:r w:rsidRPr="0039539A">
        <w:rPr>
          <w:color w:val="2F2F2F"/>
          <w:lang w:val="pt-BR" w:bidi="pt-BR"/>
        </w:rPr>
        <w:t>Esta seção é onde você define os principais segmentos de mercado e para onde você está direcionado agora. Um segmento de mercado é um grupo de pessoas (ou outras empresas). Dentro da indústria, identifique segmentos menores, como joias finas ou alianças de casamento, ou joias casuais. Você também pode segmentar o mercado por critérios como qualidade, preço, variedade de produtos, localização geográfica, etnia, faixa etária ou outros. Alguns outros elementos a serem considerados implicariam responder perguntas como: Seu segmento está crescendo, encolhendo ou desaparecerá nos próximos anos? Qual porcentagem do mercado você acha que conseguirá alcançar? Que participação no mercado você espera ter nos próximos 2 ou 3 anos? Os gráficos são melhor usados em uma seção como esta para mostrar crescimento (gráfico de linhas) ou porcentagens de mercados ou grupos (gráfico de pizza).</w:t>
      </w:r>
    </w:p>
    <w:p w14:paraId="1546A751" w14:textId="77777777" w:rsidR="00E600C9" w:rsidRPr="0039539A" w:rsidRDefault="00426BEF" w:rsidP="00426BEF">
      <w:pPr>
        <w:pStyle w:val="PargrafodaLista"/>
        <w:numPr>
          <w:ilvl w:val="0"/>
          <w:numId w:val="16"/>
        </w:numPr>
        <w:spacing w:line="288" w:lineRule="auto"/>
        <w:ind w:left="357" w:hanging="357"/>
        <w:jc w:val="both"/>
        <w:rPr>
          <w:color w:val="2F2F2F"/>
          <w:lang w:val="pt-BR"/>
        </w:rPr>
      </w:pPr>
      <w:r w:rsidRPr="0039539A">
        <w:rPr>
          <w:noProof/>
          <w:lang w:val="pt-BR" w:eastAsia="pt-BR"/>
        </w:rPr>
        <mc:AlternateContent>
          <mc:Choice Requires="wpg">
            <w:drawing>
              <wp:anchor distT="0" distB="0" distL="114300" distR="114300" simplePos="0" relativeHeight="251659264" behindDoc="0" locked="0" layoutInCell="1" allowOverlap="1" wp14:anchorId="7203CEAD" wp14:editId="171CBBA3">
                <wp:simplePos x="0" y="0"/>
                <wp:positionH relativeFrom="margin">
                  <wp:posOffset>3727</wp:posOffset>
                </wp:positionH>
                <wp:positionV relativeFrom="paragraph">
                  <wp:posOffset>1849838</wp:posOffset>
                </wp:positionV>
                <wp:extent cx="5746115" cy="208280"/>
                <wp:effectExtent l="0" t="0" r="6985" b="1270"/>
                <wp:wrapNone/>
                <wp:docPr id="225" name="Grupo 52"/>
                <wp:cNvGraphicFramePr/>
                <a:graphic xmlns:a="http://schemas.openxmlformats.org/drawingml/2006/main">
                  <a:graphicData uri="http://schemas.microsoft.com/office/word/2010/wordprocessingGroup">
                    <wpg:wgp>
                      <wpg:cNvGrpSpPr/>
                      <wpg:grpSpPr>
                        <a:xfrm>
                          <a:off x="0" y="0"/>
                          <a:ext cx="5746115" cy="208280"/>
                          <a:chOff x="94486" y="0"/>
                          <a:chExt cx="5746779" cy="208740"/>
                        </a:xfrm>
                      </wpg:grpSpPr>
                      <wpg:grpSp>
                        <wpg:cNvPr id="226" name="Grupo 53"/>
                        <wpg:cNvGrpSpPr/>
                        <wpg:grpSpPr>
                          <a:xfrm>
                            <a:off x="3182257" y="3628"/>
                            <a:ext cx="2659008" cy="205112"/>
                            <a:chOff x="3182257" y="3628"/>
                            <a:chExt cx="2659008" cy="205112"/>
                          </a:xfrm>
                        </wpg:grpSpPr>
                        <wps:wsp>
                          <wps:cNvPr id="227" name="Retângulo 227"/>
                          <wps:cNvSpPr/>
                          <wps:spPr>
                            <a:xfrm>
                              <a:off x="3280769" y="3628"/>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8" name="Retângulo 228"/>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29" name="Grupo 56"/>
                        <wpg:cNvGrpSpPr/>
                        <wpg:grpSpPr>
                          <a:xfrm rot="10800000">
                            <a:off x="94486" y="0"/>
                            <a:ext cx="2659009" cy="205112"/>
                            <a:chOff x="0" y="0"/>
                            <a:chExt cx="2659009" cy="205112"/>
                          </a:xfrm>
                        </wpg:grpSpPr>
                        <wps:wsp>
                          <wps:cNvPr id="244" name="Retângulo 244"/>
                          <wps:cNvSpPr/>
                          <wps:spPr>
                            <a:xfrm>
                              <a:off x="98513" y="0"/>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5" name="Retângulo 245"/>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7032BCEE" id="Grupo 52" o:spid="_x0000_s1026" style="position:absolute;margin-left:.3pt;margin-top:145.65pt;width:452.45pt;height:16.4pt;z-index:251659264;mso-position-horizontal-relative:margin;mso-width-relative:margin" coordorigin="944" coordsize="5746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">
                <v:group id="Grupo 53" o:spid="_x0000_s1027" style="position:absolute;left:31822;top:36;width:26590;height:2051" coordorigin="31822,36"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rect id="Retângulo 227" o:spid="_x0000_s1028" style="position:absolute;left:32807;top:36;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" fillcolor="#d83b01" stroked="f" strokeweight="1pt"/>
                  <v:rect id="Retângulo 228"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" fillcolor="#2f2f2f" stroked="f" strokeweight="1pt"/>
                </v:group>
                <v:group id="Grupo 56" o:spid="_x0000_s1030" style="position:absolute;left:944;width:26590;height:2051;rotation:180"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">
                  <v:rect id="Retângulo 244" o:spid="_x0000_s1031" style="position:absolute;left:985;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" fillcolor="#d83b01" stroked="f" strokeweight="1pt"/>
                  <v:rect id="Retângulo 245"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" fillcolor="#2f2f2f" stroked="f" strokeweight="1pt"/>
                </v:group>
                <w10:wrap anchorx="margin"/>
              </v:group>
            </w:pict>
          </mc:Fallback>
        </mc:AlternateContent>
      </w:r>
      <w:r w:rsidR="00E600C9" w:rsidRPr="0039539A">
        <w:rPr>
          <w:b/>
          <w:color w:val="D83B01"/>
          <w:lang w:val="pt-BR" w:bidi="pt-BR"/>
        </w:rPr>
        <w:t>Concorrência:</w:t>
      </w:r>
      <w:r w:rsidR="00E600C9" w:rsidRPr="0039539A">
        <w:rPr>
          <w:color w:val="2F2F2F"/>
          <w:lang w:val="pt-BR" w:bidi="pt-BR"/>
        </w:rPr>
        <w:t xml:space="preserve"> Todas as empresas competem de uma forma ou de outra. Pode ser com concorrentes diretos e específicos ou pode ser com a maneira como os clientes fazem as coisas há muito tempo. Elas resolvem seu problema de uma maneira diferente. Ao identificar a concorrência, você deve identificar quem mais está fornecendo produtos ou serviços para resolver o mesmo problema que você está abordando? Quais são as vantagens da sua empresa em relação a esses concorrentes? Como sua voz será ouvida em meio ao barulho da concorrência? Às vezes, </w:t>
      </w:r>
      <w:r w:rsidR="00E600C9" w:rsidRPr="0039539A">
        <w:rPr>
          <w:color w:val="2F2F2F"/>
          <w:lang w:val="pt-BR" w:bidi="pt-BR"/>
        </w:rPr>
        <w:lastRenderedPageBreak/>
        <w:t>um plano de negócios inclui uma matriz de recursos e compara como cada empresa oferece ou não esses recursos. Esta seção deve refletir sobre como sua solução é diferente e mais adequada para o mercado-alvo que você identificou do que a concorrência.</w:t>
      </w:r>
    </w:p>
    <w:p w14:paraId="528D7E4E" w14:textId="77777777" w:rsidR="00E600C9" w:rsidRPr="0039539A" w:rsidRDefault="00E600C9" w:rsidP="00426BEF">
      <w:pPr>
        <w:pStyle w:val="PargrafodaLista"/>
        <w:numPr>
          <w:ilvl w:val="0"/>
          <w:numId w:val="16"/>
        </w:numPr>
        <w:spacing w:line="288" w:lineRule="auto"/>
        <w:ind w:left="357" w:hanging="357"/>
        <w:jc w:val="both"/>
        <w:rPr>
          <w:color w:val="2F2F2F"/>
          <w:lang w:val="pt-BR"/>
        </w:rPr>
      </w:pPr>
      <w:r w:rsidRPr="0039539A">
        <w:rPr>
          <w:b/>
          <w:color w:val="D83B01"/>
          <w:lang w:val="pt-BR" w:bidi="pt-BR"/>
        </w:rPr>
        <w:t xml:space="preserve">Análise </w:t>
      </w:r>
      <w:r w:rsidR="00B9658A">
        <w:rPr>
          <w:b/>
          <w:color w:val="D83B01"/>
          <w:lang w:val="pt-BR" w:bidi="pt-BR"/>
        </w:rPr>
        <w:t>PPOA</w:t>
      </w:r>
      <w:r w:rsidRPr="0039539A">
        <w:rPr>
          <w:b/>
          <w:color w:val="D83B01"/>
          <w:lang w:val="pt-BR" w:bidi="pt-BR"/>
        </w:rPr>
        <w:t xml:space="preserve">: </w:t>
      </w:r>
      <w:r w:rsidRPr="0039539A">
        <w:rPr>
          <w:color w:val="2F2F2F"/>
          <w:lang w:val="pt-BR" w:bidi="pt-BR"/>
        </w:rPr>
        <w:t xml:space="preserve">Você pode incluir uma análise </w:t>
      </w:r>
      <w:r w:rsidR="00B9658A">
        <w:rPr>
          <w:color w:val="2F2F2F"/>
          <w:lang w:val="pt-BR" w:bidi="pt-BR"/>
        </w:rPr>
        <w:t>PPOA</w:t>
      </w:r>
      <w:r w:rsidRPr="0039539A">
        <w:rPr>
          <w:color w:val="2F2F2F"/>
          <w:lang w:val="pt-BR" w:bidi="pt-BR"/>
        </w:rPr>
        <w:t xml:space="preserve"> preenchendo as caixas abaixo para avaliar sua empresa no ambiente atual em termos de pontos fortes e fracos (interno) e oportunidades e ameaças (externo). Este é um bom exercício para realizar todo ano. Depois de concluir sua análise, forneça suas ideias: como seus pontos fortes podem ajudá-lo a maximizar as oportunidades e minimizar as ameaças; como suas fraquezas podem diminuir sua capacidade de capitalizar as oportunidades; e como suas fraquezas poderiam expor seu negócio a ameaças?</w:t>
      </w:r>
    </w:p>
    <w:p w14:paraId="193352CD" w14:textId="77777777" w:rsidR="00E600C9" w:rsidRPr="0039539A" w:rsidRDefault="00E600C9" w:rsidP="00E600C9">
      <w:pPr>
        <w:rPr>
          <w:lang w:val="pt-BR"/>
        </w:rPr>
      </w:pPr>
      <w:r w:rsidRPr="0039539A">
        <w:rPr>
          <w:noProof/>
          <w:color w:val="2F2F2F"/>
          <w:lang w:val="pt-BR" w:eastAsia="pt-BR"/>
        </w:rPr>
        <w:drawing>
          <wp:inline distT="0" distB="0" distL="0" distR="0" wp14:anchorId="44570833" wp14:editId="59E257E7">
            <wp:extent cx="5943046" cy="3110230"/>
            <wp:effectExtent l="0" t="0" r="63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2.png"/>
                    <pic:cNvPicPr/>
                  </pic:nvPicPr>
                  <pic:blipFill>
                    <a:blip r:embed="rId9">
                      <a:extLst>
                        <a:ext uri="{28A0092B-C50C-407E-A947-70E740481C1C}">
                          <a14:useLocalDpi xmlns:a14="http://schemas.microsoft.com/office/drawing/2010/main" val="0"/>
                        </a:ext>
                      </a:extLst>
                    </a:blip>
                    <a:stretch>
                      <a:fillRect/>
                    </a:stretch>
                  </pic:blipFill>
                  <pic:spPr>
                    <a:xfrm>
                      <a:off x="0" y="0"/>
                      <a:ext cx="5943046" cy="3110230"/>
                    </a:xfrm>
                    <a:prstGeom prst="rect">
                      <a:avLst/>
                    </a:prstGeom>
                  </pic:spPr>
                </pic:pic>
              </a:graphicData>
            </a:graphic>
          </wp:inline>
        </w:drawing>
      </w:r>
    </w:p>
    <w:p w14:paraId="60FC3B7E" w14:textId="77777777" w:rsidR="00E600C9" w:rsidRPr="0039539A" w:rsidRDefault="00E600C9" w:rsidP="00E600C9">
      <w:pPr>
        <w:rPr>
          <w:lang w:val="pt-BR"/>
        </w:rPr>
      </w:pPr>
    </w:p>
    <w:p w14:paraId="47833361" w14:textId="77777777" w:rsidR="00E600C9" w:rsidRPr="0039539A" w:rsidRDefault="00E600C9" w:rsidP="00E600C9">
      <w:pPr>
        <w:rPr>
          <w:lang w:val="pt-BR"/>
        </w:rPr>
      </w:pPr>
    </w:p>
    <w:p w14:paraId="0F56EB94" w14:textId="77777777" w:rsidR="00E600C9" w:rsidRPr="0039539A" w:rsidRDefault="00E600C9" w:rsidP="00E600C9">
      <w:pPr>
        <w:rPr>
          <w:lang w:val="pt-BR"/>
        </w:rPr>
      </w:pPr>
    </w:p>
    <w:p w14:paraId="1498505B" w14:textId="77777777" w:rsidR="00E600C9" w:rsidRPr="0039539A" w:rsidRDefault="00A7288B" w:rsidP="00E600C9">
      <w:pPr>
        <w:rPr>
          <w:lang w:val="pt-BR"/>
        </w:rPr>
      </w:pPr>
      <w:r w:rsidRPr="0039539A">
        <w:rPr>
          <w:noProof/>
          <w:lang w:val="pt-BR" w:eastAsia="pt-BR"/>
        </w:rPr>
        <mc:AlternateContent>
          <mc:Choice Requires="wpg">
            <w:drawing>
              <wp:anchor distT="0" distB="0" distL="114300" distR="114300" simplePos="0" relativeHeight="251661312" behindDoc="0" locked="0" layoutInCell="1" allowOverlap="1" wp14:anchorId="5B532EC7" wp14:editId="21367DC8">
                <wp:simplePos x="0" y="0"/>
                <wp:positionH relativeFrom="margin">
                  <wp:posOffset>-1905</wp:posOffset>
                </wp:positionH>
                <wp:positionV relativeFrom="paragraph">
                  <wp:posOffset>6448242</wp:posOffset>
                </wp:positionV>
                <wp:extent cx="5746115" cy="208280"/>
                <wp:effectExtent l="0" t="0" r="6985" b="1270"/>
                <wp:wrapNone/>
                <wp:docPr id="237" name="Grupo 237"/>
                <wp:cNvGraphicFramePr/>
                <a:graphic xmlns:a="http://schemas.openxmlformats.org/drawingml/2006/main">
                  <a:graphicData uri="http://schemas.microsoft.com/office/word/2010/wordprocessingGroup">
                    <wpg:wgp>
                      <wpg:cNvGrpSpPr/>
                      <wpg:grpSpPr>
                        <a:xfrm>
                          <a:off x="0" y="0"/>
                          <a:ext cx="5746115" cy="208280"/>
                          <a:chOff x="94369" y="0"/>
                          <a:chExt cx="5747012" cy="208740"/>
                        </a:xfrm>
                      </wpg:grpSpPr>
                      <wpg:grpSp>
                        <wpg:cNvPr id="238" name="Grupo 238"/>
                        <wpg:cNvGrpSpPr/>
                        <wpg:grpSpPr>
                          <a:xfrm>
                            <a:off x="3182257" y="3628"/>
                            <a:ext cx="2659124" cy="205112"/>
                            <a:chOff x="3182257" y="3628"/>
                            <a:chExt cx="2659124" cy="205112"/>
                          </a:xfrm>
                        </wpg:grpSpPr>
                        <wps:wsp>
                          <wps:cNvPr id="239" name="Retângulo 239"/>
                          <wps:cNvSpPr/>
                          <wps:spPr>
                            <a:xfrm>
                              <a:off x="3280769" y="3628"/>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0" name="Retângulo 240"/>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41" name="Grupo 241"/>
                        <wpg:cNvGrpSpPr/>
                        <wpg:grpSpPr>
                          <a:xfrm rot="10800000">
                            <a:off x="94369" y="0"/>
                            <a:ext cx="2659126" cy="205112"/>
                            <a:chOff x="0" y="0"/>
                            <a:chExt cx="2659126" cy="205112"/>
                          </a:xfrm>
                        </wpg:grpSpPr>
                        <wps:wsp>
                          <wps:cNvPr id="242" name="Retângulo 242"/>
                          <wps:cNvSpPr/>
                          <wps:spPr>
                            <a:xfrm>
                              <a:off x="98514" y="0"/>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3" name="Retângulo 243"/>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3E28F514" id="Grupo 237" o:spid="_x0000_s1026" style="position:absolute;margin-left:-.15pt;margin-top:507.75pt;width:452.45pt;height:16.4pt;z-index:251661312;mso-position-horizontal-relative:margin;mso-width-relative:margin" coordorigin="943" coordsize="57470,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">
                <v:group id="Grupo 238" o:spid="_x0000_s1027" style="position:absolute;left:31822;top:36;width:26591;height:2051" coordorigin="31822,36"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tângulo 239" o:spid="_x0000_s1028" style="position:absolute;left:32807;top:36;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" fillcolor="#d83b01" stroked="f" strokeweight="1pt"/>
                  <v:rect id="Retângulo 240"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" fillcolor="#2f2f2f" stroked="f" strokeweight="1pt"/>
                </v:group>
                <v:group id="Grupo 241" o:spid="_x0000_s1030" style="position:absolute;left:943;width:26591;height:2051;rotation:180"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">
                  <v:rect id="Retângulo 242" o:spid="_x0000_s1031" style="position:absolute;left:985;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" fillcolor="#d83b01" stroked="f" strokeweight="1pt"/>
                  <v:rect id="Retângulo 243"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" fillcolor="#2f2f2f" stroked="f" strokeweight="1pt"/>
                </v:group>
                <w10:wrap anchorx="margin"/>
              </v:group>
            </w:pict>
          </mc:Fallback>
        </mc:AlternateContent>
      </w:r>
      <w:r w:rsidRPr="0039539A">
        <w:rPr>
          <w:noProof/>
          <w:lang w:val="pt-BR" w:eastAsia="pt-BR"/>
        </w:rPr>
        <mc:AlternateContent>
          <mc:Choice Requires="wpg">
            <w:drawing>
              <wp:anchor distT="0" distB="0" distL="114300" distR="114300" simplePos="0" relativeHeight="251650048" behindDoc="0" locked="0" layoutInCell="1" allowOverlap="1" wp14:anchorId="4284344D" wp14:editId="64D75539">
                <wp:simplePos x="0" y="0"/>
                <wp:positionH relativeFrom="margin">
                  <wp:posOffset>-10795</wp:posOffset>
                </wp:positionH>
                <wp:positionV relativeFrom="paragraph">
                  <wp:posOffset>10655300</wp:posOffset>
                </wp:positionV>
                <wp:extent cx="5746115" cy="208280"/>
                <wp:effectExtent l="0" t="0" r="6985" b="1270"/>
                <wp:wrapNone/>
                <wp:docPr id="230" name="Grupo 230"/>
                <wp:cNvGraphicFramePr/>
                <a:graphic xmlns:a="http://schemas.openxmlformats.org/drawingml/2006/main">
                  <a:graphicData uri="http://schemas.microsoft.com/office/word/2010/wordprocessingGroup">
                    <wpg:wgp>
                      <wpg:cNvGrpSpPr/>
                      <wpg:grpSpPr>
                        <a:xfrm>
                          <a:off x="0" y="0"/>
                          <a:ext cx="5746115" cy="208280"/>
                          <a:chOff x="94486" y="0"/>
                          <a:chExt cx="5746779" cy="208740"/>
                        </a:xfrm>
                      </wpg:grpSpPr>
                      <wpg:grpSp>
                        <wpg:cNvPr id="231" name="Grupo 231"/>
                        <wpg:cNvGrpSpPr/>
                        <wpg:grpSpPr>
                          <a:xfrm>
                            <a:off x="3182257" y="3628"/>
                            <a:ext cx="2659008" cy="205112"/>
                            <a:chOff x="3182257" y="3628"/>
                            <a:chExt cx="2659008" cy="205112"/>
                          </a:xfrm>
                        </wpg:grpSpPr>
                        <wps:wsp>
                          <wps:cNvPr id="232" name="Retângulo 232"/>
                          <wps:cNvSpPr/>
                          <wps:spPr>
                            <a:xfrm>
                              <a:off x="3280769" y="3628"/>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3" name="Retângulo 233"/>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34" name="Grupo 234"/>
                        <wpg:cNvGrpSpPr/>
                        <wpg:grpSpPr>
                          <a:xfrm rot="10800000">
                            <a:off x="94486" y="0"/>
                            <a:ext cx="2659009" cy="205112"/>
                            <a:chOff x="0" y="0"/>
                            <a:chExt cx="2659009" cy="205112"/>
                          </a:xfrm>
                        </wpg:grpSpPr>
                        <wps:wsp>
                          <wps:cNvPr id="235" name="Retângulo 235"/>
                          <wps:cNvSpPr/>
                          <wps:spPr>
                            <a:xfrm>
                              <a:off x="98513" y="0"/>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Retângulo 236"/>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60E12C47" id="Grupo 230" o:spid="_x0000_s1026" style="position:absolute;margin-left:-.85pt;margin-top:839pt;width:452.45pt;height:16.4pt;z-index:251650048;mso-position-horizontal-relative:margin;mso-width-relative:margin" coordorigin="944" coordsize="5746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">
                <v:group id="Grupo 231" o:spid="_x0000_s1027" style="position:absolute;left:31822;top:36;width:26590;height:2051" coordorigin="31822,36"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tângulo 232" o:spid="_x0000_s1028" style="position:absolute;left:32807;top:36;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" fillcolor="#d83b01" stroked="f" strokeweight="1pt"/>
                  <v:rect id="Retângulo 233"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" fillcolor="#2f2f2f" stroked="f" strokeweight="1pt"/>
                </v:group>
                <v:group id="Grupo 234" o:spid="_x0000_s1030" style="position:absolute;left:944;width:26590;height:2051;rotation:180"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">
                  <v:rect id="Retângulo 235" o:spid="_x0000_s1031" style="position:absolute;left:985;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" fillcolor="#d83b01" stroked="f" strokeweight="1pt"/>
                  <v:rect id="Retângulo 236"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" fillcolor="#2f2f2f" stroked="f" strokeweight="1pt"/>
                </v:group>
                <w10:wrap anchorx="margin"/>
              </v:group>
            </w:pict>
          </mc:Fallback>
        </mc:AlternateContent>
      </w:r>
    </w:p>
    <w:p w14:paraId="324F6064" w14:textId="77777777" w:rsidR="00426BEF" w:rsidRDefault="00426BEF" w:rsidP="00E600C9">
      <w:pPr>
        <w:spacing w:line="240" w:lineRule="auto"/>
        <w:jc w:val="both"/>
        <w:rPr>
          <w:color w:val="D83B01"/>
          <w:sz w:val="28"/>
          <w:szCs w:val="28"/>
          <w:lang w:val="pt-BR" w:bidi="pt-BR"/>
        </w:rPr>
      </w:pPr>
    </w:p>
    <w:p w14:paraId="2A31B20C" w14:textId="77777777" w:rsidR="00426BEF" w:rsidRDefault="00426BEF" w:rsidP="00E600C9">
      <w:pPr>
        <w:spacing w:line="240" w:lineRule="auto"/>
        <w:jc w:val="both"/>
        <w:rPr>
          <w:color w:val="D83B01"/>
          <w:sz w:val="28"/>
          <w:szCs w:val="28"/>
          <w:lang w:val="pt-BR" w:bidi="pt-BR"/>
        </w:rPr>
      </w:pPr>
    </w:p>
    <w:p w14:paraId="4F884868" w14:textId="77777777" w:rsidR="00426BEF" w:rsidRDefault="00426BEF" w:rsidP="00E600C9">
      <w:pPr>
        <w:spacing w:line="240" w:lineRule="auto"/>
        <w:jc w:val="both"/>
        <w:rPr>
          <w:color w:val="D83B01"/>
          <w:sz w:val="28"/>
          <w:szCs w:val="28"/>
          <w:lang w:val="pt-BR" w:bidi="pt-BR"/>
        </w:rPr>
      </w:pPr>
    </w:p>
    <w:p w14:paraId="3A4E93A6" w14:textId="77777777" w:rsidR="00426BEF" w:rsidRDefault="00426BEF" w:rsidP="00E600C9">
      <w:pPr>
        <w:spacing w:line="240" w:lineRule="auto"/>
        <w:jc w:val="both"/>
        <w:rPr>
          <w:color w:val="D83B01"/>
          <w:sz w:val="28"/>
          <w:szCs w:val="28"/>
          <w:lang w:val="pt-BR" w:bidi="pt-BR"/>
        </w:rPr>
      </w:pPr>
    </w:p>
    <w:p w14:paraId="73832749" w14:textId="77777777" w:rsidR="00426BEF" w:rsidRDefault="00426BEF" w:rsidP="00E600C9">
      <w:pPr>
        <w:spacing w:line="240" w:lineRule="auto"/>
        <w:jc w:val="both"/>
        <w:rPr>
          <w:color w:val="D83B01"/>
          <w:sz w:val="28"/>
          <w:szCs w:val="28"/>
          <w:lang w:val="pt-BR" w:bidi="pt-BR"/>
        </w:rPr>
      </w:pPr>
    </w:p>
    <w:p w14:paraId="09870F83" w14:textId="77777777" w:rsidR="00426BEF" w:rsidRDefault="00426BEF" w:rsidP="00E600C9">
      <w:pPr>
        <w:spacing w:line="240" w:lineRule="auto"/>
        <w:jc w:val="both"/>
        <w:rPr>
          <w:color w:val="D83B01"/>
          <w:sz w:val="28"/>
          <w:szCs w:val="28"/>
          <w:lang w:val="pt-BR" w:bidi="pt-BR"/>
        </w:rPr>
      </w:pPr>
    </w:p>
    <w:p w14:paraId="1D6ACEF6" w14:textId="77777777" w:rsidR="00426BEF" w:rsidRDefault="00426BEF" w:rsidP="00E600C9">
      <w:pPr>
        <w:spacing w:line="240" w:lineRule="auto"/>
        <w:jc w:val="both"/>
        <w:rPr>
          <w:color w:val="D83B01"/>
          <w:sz w:val="28"/>
          <w:szCs w:val="28"/>
          <w:lang w:val="pt-BR" w:bidi="pt-BR"/>
        </w:rPr>
      </w:pPr>
    </w:p>
    <w:p w14:paraId="259279F4" w14:textId="77777777" w:rsidR="00426BEF" w:rsidRDefault="00426BEF" w:rsidP="00E600C9">
      <w:pPr>
        <w:spacing w:line="240" w:lineRule="auto"/>
        <w:jc w:val="both"/>
        <w:rPr>
          <w:color w:val="D83B01"/>
          <w:sz w:val="28"/>
          <w:szCs w:val="28"/>
          <w:lang w:val="pt-BR" w:bidi="pt-BR"/>
        </w:rPr>
      </w:pPr>
      <w:r w:rsidRPr="0039539A">
        <w:rPr>
          <w:noProof/>
          <w:lang w:val="pt-BR" w:eastAsia="pt-BR"/>
        </w:rPr>
        <mc:AlternateContent>
          <mc:Choice Requires="wpg">
            <w:drawing>
              <wp:anchor distT="0" distB="0" distL="114300" distR="114300" simplePos="0" relativeHeight="251671552" behindDoc="0" locked="0" layoutInCell="1" allowOverlap="1" wp14:anchorId="33ED5116" wp14:editId="324C899E">
                <wp:simplePos x="0" y="0"/>
                <wp:positionH relativeFrom="margin">
                  <wp:posOffset>-12700</wp:posOffset>
                </wp:positionH>
                <wp:positionV relativeFrom="paragraph">
                  <wp:posOffset>787921</wp:posOffset>
                </wp:positionV>
                <wp:extent cx="5746115" cy="208280"/>
                <wp:effectExtent l="0" t="0" r="6985" b="1270"/>
                <wp:wrapNone/>
                <wp:docPr id="246" name="Grupo 52"/>
                <wp:cNvGraphicFramePr/>
                <a:graphic xmlns:a="http://schemas.openxmlformats.org/drawingml/2006/main">
                  <a:graphicData uri="http://schemas.microsoft.com/office/word/2010/wordprocessingGroup">
                    <wpg:wgp>
                      <wpg:cNvGrpSpPr/>
                      <wpg:grpSpPr>
                        <a:xfrm>
                          <a:off x="0" y="0"/>
                          <a:ext cx="5746115" cy="208280"/>
                          <a:chOff x="94486" y="0"/>
                          <a:chExt cx="5746779" cy="208740"/>
                        </a:xfrm>
                      </wpg:grpSpPr>
                      <wpg:grpSp>
                        <wpg:cNvPr id="247" name="Grupo 53"/>
                        <wpg:cNvGrpSpPr/>
                        <wpg:grpSpPr>
                          <a:xfrm>
                            <a:off x="3182257" y="3628"/>
                            <a:ext cx="2659008" cy="205112"/>
                            <a:chOff x="3182257" y="3628"/>
                            <a:chExt cx="2659008" cy="205112"/>
                          </a:xfrm>
                        </wpg:grpSpPr>
                        <wps:wsp>
                          <wps:cNvPr id="248" name="Retângulo 248"/>
                          <wps:cNvSpPr/>
                          <wps:spPr>
                            <a:xfrm>
                              <a:off x="3280769" y="3628"/>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9" name="Retângulo 249"/>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50" name="Grupo 56"/>
                        <wpg:cNvGrpSpPr/>
                        <wpg:grpSpPr>
                          <a:xfrm rot="10800000">
                            <a:off x="94486" y="0"/>
                            <a:ext cx="2659009" cy="205112"/>
                            <a:chOff x="0" y="0"/>
                            <a:chExt cx="2659009" cy="205112"/>
                          </a:xfrm>
                        </wpg:grpSpPr>
                        <wps:wsp>
                          <wps:cNvPr id="32" name="Retângulo 32"/>
                          <wps:cNvSpPr/>
                          <wps:spPr>
                            <a:xfrm>
                              <a:off x="98513" y="0"/>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etângulo 33"/>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42609CED" id="Grupo 52" o:spid="_x0000_s1026" style="position:absolute;margin-left:-1pt;margin-top:62.05pt;width:452.45pt;height:16.4pt;z-index:251671552;mso-position-horizontal-relative:margin;mso-width-relative:margin" coordorigin="944" coordsize="5746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">
                <v:group id="Grupo 53" o:spid="_x0000_s1027" style="position:absolute;left:31822;top:36;width:26590;height:2051" coordorigin="31822,36"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rect id="Retângulo 248" o:spid="_x0000_s1028" style="position:absolute;left:32807;top:36;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" fillcolor="#d83b01" stroked="f" strokeweight="1pt"/>
                  <v:rect id="Retângulo 249"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" fillcolor="#2f2f2f" stroked="f" strokeweight="1pt"/>
                </v:group>
                <v:group id="Grupo 56" o:spid="_x0000_s1030" style="position:absolute;left:944;width:26590;height:2051;rotation:180"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">
                  <v:rect id="Retângulo 32" o:spid="_x0000_s1031" style="position:absolute;left:985;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" fillcolor="#d83b01" stroked="f" strokeweight="1pt"/>
                  <v:rect id="Retângulo 33"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" fillcolor="#2f2f2f" stroked="f" strokeweight="1pt"/>
                </v:group>
                <w10:wrap anchorx="margin"/>
              </v:group>
            </w:pict>
          </mc:Fallback>
        </mc:AlternateContent>
      </w:r>
    </w:p>
    <w:p w14:paraId="7F5D3D29" w14:textId="77777777" w:rsidR="00E600C9" w:rsidRPr="0039539A" w:rsidRDefault="00E600C9" w:rsidP="00E600C9">
      <w:pPr>
        <w:spacing w:line="240" w:lineRule="auto"/>
        <w:jc w:val="both"/>
        <w:rPr>
          <w:color w:val="D83B01"/>
          <w:sz w:val="28"/>
          <w:lang w:val="pt-BR"/>
        </w:rPr>
      </w:pPr>
      <w:r w:rsidRPr="0039539A">
        <w:rPr>
          <w:color w:val="D83B01"/>
          <w:sz w:val="28"/>
          <w:szCs w:val="28"/>
          <w:lang w:val="pt-BR" w:bidi="pt-BR"/>
        </w:rPr>
        <w:lastRenderedPageBreak/>
        <w:t>PLANO OPERACIONAL</w:t>
      </w:r>
    </w:p>
    <w:p w14:paraId="37003E96" w14:textId="77777777" w:rsidR="00E600C9" w:rsidRPr="0039539A" w:rsidRDefault="00E600C9" w:rsidP="00426BEF">
      <w:pPr>
        <w:spacing w:after="20" w:line="288" w:lineRule="auto"/>
        <w:jc w:val="both"/>
        <w:rPr>
          <w:color w:val="2F2F2F"/>
          <w:lang w:val="pt-BR"/>
        </w:rPr>
      </w:pPr>
      <w:r w:rsidRPr="0039539A">
        <w:rPr>
          <w:color w:val="2F2F2F"/>
          <w:lang w:val="pt-BR" w:bidi="pt-BR"/>
        </w:rPr>
        <w:t>Além disso, você precisa descrever como você desenvolve e mantém uma base de clientes fiéis no presente e continuará a fazê-lo no futuro. Isso incluirá responsabilidades de gerenciamento, com datas e orçamentos, e garantir que os resultados possam ser rastreados. Quais são as fases previstas para o crescimento futuro e as capacidades que precisam ser implantadas para realizar o crescimento?</w:t>
      </w:r>
    </w:p>
    <w:p w14:paraId="1F6DE187" w14:textId="77777777" w:rsidR="00E600C9" w:rsidRPr="0039539A" w:rsidRDefault="00E600C9" w:rsidP="00426BEF">
      <w:pPr>
        <w:spacing w:after="20" w:line="288" w:lineRule="auto"/>
        <w:jc w:val="both"/>
        <w:rPr>
          <w:color w:val="2F2F2F"/>
          <w:lang w:val="pt-BR"/>
        </w:rPr>
      </w:pPr>
      <w:r w:rsidRPr="0039539A">
        <w:rPr>
          <w:color w:val="2F2F2F"/>
          <w:lang w:val="pt-BR" w:bidi="pt-BR"/>
        </w:rPr>
        <w:t>O plano operacional descreve como o seu negócio funciona. Dependendo do tipo de negócio que você possui, elementos importantes deste plano devem incluir como você leva produtos ou serviços ao mercado e como você dá suporte aos clientes. É a logística, a tecnologia e as qualidades básicas da sua empresa. Dependendo do tipo de empresa que você está iniciando, você pode ou não precisar das seções a seguir. Inclua apenas o que você precisa e remova tudo mais. Lembre-se, tente manter seu plano de negócios o mais breve possível; portanto, muitos detalhes aqui podem tornar seu plano muito longo facilmente.</w:t>
      </w:r>
    </w:p>
    <w:p w14:paraId="5571B422" w14:textId="77777777" w:rsidR="00E600C9" w:rsidRPr="0039539A" w:rsidRDefault="00E600C9" w:rsidP="00426BEF">
      <w:pPr>
        <w:pStyle w:val="PargrafodaLista"/>
        <w:numPr>
          <w:ilvl w:val="0"/>
          <w:numId w:val="17"/>
        </w:numPr>
        <w:spacing w:after="20" w:line="288" w:lineRule="auto"/>
        <w:jc w:val="both"/>
        <w:rPr>
          <w:color w:val="2F2F2F"/>
          <w:lang w:val="pt-BR"/>
        </w:rPr>
      </w:pPr>
      <w:r w:rsidRPr="0039539A">
        <w:rPr>
          <w:b/>
          <w:color w:val="D83B01"/>
          <w:lang w:val="pt-BR" w:bidi="pt-BR"/>
        </w:rPr>
        <w:t xml:space="preserve">Fornecimento e Atendimento de Pedidos: </w:t>
      </w:r>
      <w:r w:rsidRPr="0039539A">
        <w:rPr>
          <w:color w:val="2F2F2F"/>
          <w:lang w:val="pt-BR" w:bidi="pt-BR"/>
        </w:rPr>
        <w:t>Com base no tipo de negócio que você opera, descreva se você está comprando produtos acabados ou componentes de fornecedores e inclua detalhes sobre como eles são entregues e os contratos em vigor para adquiri-los. Além disso, descreva os procedimentos da sua empresa para fornecer produtos ou serviços a seus clientes. Se o inventário de mercadorias for uma parte importante para o sucesso de sua empresa, inclua uma análise de como você armazena, gerencia e controla itens-chave.</w:t>
      </w:r>
    </w:p>
    <w:p w14:paraId="0618701F" w14:textId="77777777" w:rsidR="00E600C9" w:rsidRPr="0039539A" w:rsidRDefault="00E600C9" w:rsidP="00426BEF">
      <w:pPr>
        <w:pStyle w:val="PargrafodaLista"/>
        <w:numPr>
          <w:ilvl w:val="0"/>
          <w:numId w:val="17"/>
        </w:numPr>
        <w:spacing w:after="20" w:line="288" w:lineRule="auto"/>
        <w:jc w:val="both"/>
        <w:rPr>
          <w:color w:val="2F2F2F"/>
          <w:lang w:val="pt-BR"/>
        </w:rPr>
      </w:pPr>
      <w:r w:rsidRPr="0039539A">
        <w:rPr>
          <w:b/>
          <w:color w:val="D83B01"/>
          <w:lang w:val="pt-BR" w:bidi="pt-BR"/>
        </w:rPr>
        <w:t>Pagamento:</w:t>
      </w:r>
      <w:r w:rsidRPr="0039539A">
        <w:rPr>
          <w:color w:val="2F2F2F"/>
          <w:lang w:val="pt-BR" w:bidi="pt-BR"/>
        </w:rPr>
        <w:t xml:space="preserve"> Descreva seus termos de pagamento padrão e as formas de pagamento aceitas. Descreva os planos de preços (fixo único, recorrente, combinação ou outro) e qualquer impacto no fluxo de caixa.</w:t>
      </w:r>
    </w:p>
    <w:p w14:paraId="7291FAB9" w14:textId="77777777" w:rsidR="00E600C9" w:rsidRPr="0039539A" w:rsidRDefault="00E600C9" w:rsidP="00426BEF">
      <w:pPr>
        <w:pStyle w:val="PargrafodaLista"/>
        <w:numPr>
          <w:ilvl w:val="0"/>
          <w:numId w:val="17"/>
        </w:numPr>
        <w:spacing w:after="20" w:line="288" w:lineRule="auto"/>
        <w:jc w:val="both"/>
        <w:rPr>
          <w:color w:val="2F2F2F"/>
          <w:lang w:val="pt-BR"/>
        </w:rPr>
      </w:pPr>
      <w:r w:rsidRPr="0039539A">
        <w:rPr>
          <w:b/>
          <w:color w:val="D83B01"/>
          <w:lang w:val="pt-BR" w:bidi="pt-BR"/>
        </w:rPr>
        <w:t>Tecnologia:</w:t>
      </w:r>
      <w:r w:rsidRPr="0039539A">
        <w:rPr>
          <w:color w:val="2F2F2F"/>
          <w:lang w:val="pt-BR" w:bidi="pt-BR"/>
        </w:rPr>
        <w:t xml:space="preserve"> Se a tecnologia é fundamental para o seu negócio, se faz parte da oferta do produto ou se é fundamental para a entrega de um produto ou serviço, descreva o uso das principais tecnologias que são proprietárias. Se os seus dados de negócios (da empresa ou clientes) estiverem em risco, descreva o plano de segurança de dados em vigor, bem como qualquer backup ou recuperação no caso de um desastre ou interrupção.</w:t>
      </w:r>
    </w:p>
    <w:p w14:paraId="654C8484" w14:textId="77777777" w:rsidR="00E600C9" w:rsidRPr="0039539A" w:rsidRDefault="00E600C9" w:rsidP="00426BEF">
      <w:pPr>
        <w:pStyle w:val="PargrafodaLista"/>
        <w:numPr>
          <w:ilvl w:val="0"/>
          <w:numId w:val="17"/>
        </w:numPr>
        <w:spacing w:after="20" w:line="288" w:lineRule="auto"/>
        <w:jc w:val="both"/>
        <w:rPr>
          <w:color w:val="2F2F2F"/>
          <w:lang w:val="pt-BR"/>
        </w:rPr>
      </w:pPr>
      <w:r w:rsidRPr="0039539A">
        <w:rPr>
          <w:b/>
          <w:color w:val="D83B01"/>
          <w:lang w:val="pt-BR" w:bidi="pt-BR"/>
        </w:rPr>
        <w:t xml:space="preserve">Clientes-chave: </w:t>
      </w:r>
      <w:r w:rsidRPr="0039539A">
        <w:rPr>
          <w:color w:val="2F2F2F"/>
          <w:lang w:val="pt-BR" w:bidi="pt-BR"/>
        </w:rPr>
        <w:t xml:space="preserve">Identifique todos os clientes importantes para o sucesso do seu negócio, independentemente da causa, que pode ser uma parceria, um volume ou uma via para um novo mercado. Também pode ser importante identificar clientes com mais de 10% das receitas da sua empresa. </w:t>
      </w:r>
    </w:p>
    <w:p w14:paraId="438498CA" w14:textId="77777777" w:rsidR="00E600C9" w:rsidRPr="0039539A" w:rsidRDefault="00E600C9" w:rsidP="00426BEF">
      <w:pPr>
        <w:pStyle w:val="PargrafodaLista"/>
        <w:numPr>
          <w:ilvl w:val="0"/>
          <w:numId w:val="17"/>
        </w:numPr>
        <w:spacing w:after="20" w:line="288" w:lineRule="auto"/>
        <w:jc w:val="both"/>
        <w:rPr>
          <w:color w:val="2F2F2F"/>
          <w:lang w:val="pt-BR"/>
        </w:rPr>
      </w:pPr>
      <w:r w:rsidRPr="0039539A">
        <w:rPr>
          <w:b/>
          <w:color w:val="D83B01"/>
          <w:lang w:val="pt-BR" w:bidi="pt-BR"/>
        </w:rPr>
        <w:t xml:space="preserve">Funcionários e Organização Importantes: </w:t>
      </w:r>
      <w:r w:rsidRPr="0039539A">
        <w:rPr>
          <w:color w:val="2F2F2F"/>
          <w:lang w:val="pt-BR" w:bidi="pt-BR"/>
        </w:rPr>
        <w:t xml:space="preserve">Descreva todas as habilidades ou experiências exclusivas exigidas de sua equipe atual. Se for importante, descreva quaisquer processos de recrutamento ou treinamento proprietários em vigor. Liste todos os funcionários-chave para o sucesso. Inclua quaisquer organogramas que deem suporte a essa seção. </w:t>
      </w:r>
    </w:p>
    <w:p w14:paraId="50E6593F" w14:textId="77777777" w:rsidR="00426BEF" w:rsidRDefault="00E600C9" w:rsidP="00426BEF">
      <w:pPr>
        <w:pStyle w:val="PargrafodaLista"/>
        <w:numPr>
          <w:ilvl w:val="0"/>
          <w:numId w:val="17"/>
        </w:numPr>
        <w:spacing w:after="20" w:line="288" w:lineRule="auto"/>
        <w:jc w:val="both"/>
        <w:rPr>
          <w:color w:val="2F2F2F"/>
          <w:lang w:val="pt-BR"/>
        </w:rPr>
      </w:pPr>
      <w:r w:rsidRPr="0039539A">
        <w:rPr>
          <w:b/>
          <w:color w:val="D83B01"/>
          <w:lang w:val="pt-BR" w:bidi="pt-BR"/>
        </w:rPr>
        <w:t xml:space="preserve">Instalações: </w:t>
      </w:r>
      <w:r w:rsidRPr="0039539A">
        <w:rPr>
          <w:color w:val="2F2F2F"/>
          <w:lang w:val="pt-BR" w:bidi="pt-BR"/>
        </w:rPr>
        <w:t xml:space="preserve">Dependendo do tipo de negócio, você pode ter instalações comerciais arrendadas, próprias ou compartilhadas. Forneça uma lista destas, incluindo a finalidade e os planos futuros para instalações. </w:t>
      </w:r>
    </w:p>
    <w:p w14:paraId="2FFA93E3" w14:textId="77777777" w:rsidR="00426BEF" w:rsidRDefault="00426BEF" w:rsidP="00426BEF">
      <w:pPr>
        <w:spacing w:after="20" w:line="288" w:lineRule="auto"/>
        <w:jc w:val="both"/>
        <w:rPr>
          <w:color w:val="2F2F2F"/>
          <w:lang w:val="pt-BR"/>
        </w:rPr>
      </w:pPr>
    </w:p>
    <w:p w14:paraId="3B0848AD" w14:textId="77777777" w:rsidR="00426BEF" w:rsidRPr="00426BEF" w:rsidRDefault="00426BEF" w:rsidP="00426BEF">
      <w:pPr>
        <w:spacing w:after="20" w:line="288" w:lineRule="auto"/>
        <w:jc w:val="both"/>
        <w:rPr>
          <w:color w:val="2F2F2F"/>
          <w:lang w:val="pt-BR"/>
        </w:rPr>
      </w:pPr>
      <w:r w:rsidRPr="0039539A">
        <w:rPr>
          <w:noProof/>
          <w:lang w:val="pt-BR" w:eastAsia="pt-BR"/>
        </w:rPr>
        <mc:AlternateContent>
          <mc:Choice Requires="wpg">
            <w:drawing>
              <wp:anchor distT="0" distB="0" distL="114300" distR="114300" simplePos="0" relativeHeight="251651072" behindDoc="0" locked="0" layoutInCell="1" allowOverlap="1" wp14:anchorId="3D4836F5" wp14:editId="16713690">
                <wp:simplePos x="0" y="0"/>
                <wp:positionH relativeFrom="margin">
                  <wp:posOffset>-14605</wp:posOffset>
                </wp:positionH>
                <wp:positionV relativeFrom="paragraph">
                  <wp:posOffset>1352436</wp:posOffset>
                </wp:positionV>
                <wp:extent cx="5746356" cy="208280"/>
                <wp:effectExtent l="0" t="0" r="6985" b="1270"/>
                <wp:wrapNone/>
                <wp:docPr id="251" name="Grupo 251"/>
                <wp:cNvGraphicFramePr/>
                <a:graphic xmlns:a="http://schemas.openxmlformats.org/drawingml/2006/main">
                  <a:graphicData uri="http://schemas.microsoft.com/office/word/2010/wordprocessingGroup">
                    <wpg:wgp>
                      <wpg:cNvGrpSpPr/>
                      <wpg:grpSpPr>
                        <a:xfrm>
                          <a:off x="0" y="0"/>
                          <a:ext cx="5746356" cy="208280"/>
                          <a:chOff x="94369" y="0"/>
                          <a:chExt cx="5747012" cy="208740"/>
                        </a:xfrm>
                      </wpg:grpSpPr>
                      <wpg:grpSp>
                        <wpg:cNvPr id="252" name="Grupo 252"/>
                        <wpg:cNvGrpSpPr/>
                        <wpg:grpSpPr>
                          <a:xfrm>
                            <a:off x="3182257" y="3628"/>
                            <a:ext cx="2659124" cy="205112"/>
                            <a:chOff x="3182257" y="3628"/>
                            <a:chExt cx="2659124" cy="205112"/>
                          </a:xfrm>
                        </wpg:grpSpPr>
                        <wps:wsp>
                          <wps:cNvPr id="253" name="Retângulo 253"/>
                          <wps:cNvSpPr/>
                          <wps:spPr>
                            <a:xfrm>
                              <a:off x="3280769" y="3628"/>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4" name="Retângulo 254"/>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55" name="Grupo 255"/>
                        <wpg:cNvGrpSpPr/>
                        <wpg:grpSpPr>
                          <a:xfrm rot="10800000">
                            <a:off x="94369" y="0"/>
                            <a:ext cx="2659126" cy="205112"/>
                            <a:chOff x="0" y="0"/>
                            <a:chExt cx="2659126" cy="205112"/>
                          </a:xfrm>
                        </wpg:grpSpPr>
                        <wps:wsp>
                          <wps:cNvPr id="256" name="Retângulo 256"/>
                          <wps:cNvSpPr/>
                          <wps:spPr>
                            <a:xfrm>
                              <a:off x="98514" y="0"/>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Retângulo 257"/>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4CF58CAE" id="Grupo 251" o:spid="_x0000_s1026" style="position:absolute;margin-left:-1.15pt;margin-top:106.5pt;width:452.45pt;height:16.4pt;z-index:251651072;mso-position-horizontal-relative:margin;mso-width-relative:margin" coordorigin="943" coordsize="57470,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">
                <v:group id="Grupo 252" o:spid="_x0000_s1027" style="position:absolute;left:31822;top:36;width:26591;height:2051" coordorigin="31822,36"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rect id="Retângulo 253" o:spid="_x0000_s1028" style="position:absolute;left:32807;top:36;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" fillcolor="#d83b01" stroked="f" strokeweight="1pt"/>
                  <v:rect id="Retângulo 254"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" fillcolor="#2f2f2f" stroked="f" strokeweight="1pt"/>
                </v:group>
                <v:group id="Grupo 255" o:spid="_x0000_s1030" style="position:absolute;left:943;width:26591;height:2051;rotation:180"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">
                  <v:rect id="Retângulo 256" o:spid="_x0000_s1031" style="position:absolute;left:985;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" fillcolor="#d83b01" stroked="f" strokeweight="1pt"/>
                  <v:rect id="Retângulo 257"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" fillcolor="#2f2f2f" stroked="f" strokeweight="1pt"/>
                </v:group>
                <w10:wrap anchorx="margin"/>
              </v:group>
            </w:pict>
          </mc:Fallback>
        </mc:AlternateContent>
      </w:r>
    </w:p>
    <w:p w14:paraId="47D8ED30" w14:textId="77777777" w:rsidR="00E600C9" w:rsidRPr="0039539A" w:rsidRDefault="00E600C9" w:rsidP="001569E9">
      <w:pPr>
        <w:keepNext/>
        <w:keepLines/>
        <w:spacing w:line="240" w:lineRule="auto"/>
        <w:jc w:val="both"/>
        <w:rPr>
          <w:color w:val="D83B01"/>
          <w:sz w:val="28"/>
          <w:lang w:val="pt-BR"/>
        </w:rPr>
      </w:pPr>
      <w:r w:rsidRPr="0039539A">
        <w:rPr>
          <w:color w:val="D83B01"/>
          <w:sz w:val="28"/>
          <w:szCs w:val="28"/>
          <w:lang w:val="pt-BR" w:bidi="pt-BR"/>
        </w:rPr>
        <w:lastRenderedPageBreak/>
        <w:t>PLANO DE MARKETING E VENDAS</w:t>
      </w:r>
    </w:p>
    <w:p w14:paraId="68102A32" w14:textId="77777777" w:rsidR="00E600C9" w:rsidRPr="0039539A" w:rsidRDefault="00E600C9" w:rsidP="00FB6E08">
      <w:pPr>
        <w:spacing w:line="288" w:lineRule="auto"/>
        <w:jc w:val="both"/>
        <w:rPr>
          <w:color w:val="2F2F2F"/>
          <w:lang w:val="pt-BR"/>
        </w:rPr>
      </w:pPr>
      <w:r w:rsidRPr="0039539A">
        <w:rPr>
          <w:color w:val="2F2F2F"/>
          <w:lang w:val="pt-BR" w:bidi="pt-BR"/>
        </w:rPr>
        <w:t>Promover sua empresa, seja gerando oportunidades de vendas, seja gerando tráfego para um site ou loja, é uma das funções mais importantes de qualquer empresa. Nesta seção do plano, forneça os detalhes de como comercializar seu negócio. Descreva as principais mensagens e canais que você usa para gerar oportunidades de vendas e promover o negócio. Esta seção também deve descrever sua estratégia de vendas. Dependendo do tipo da sua empresa, você pode ou não precisar das seguintes seções. Inclua apenas o que você precisa e remova tudo mais.</w:t>
      </w:r>
    </w:p>
    <w:p w14:paraId="4F2F9F3F" w14:textId="77777777" w:rsidR="00E600C9" w:rsidRPr="0039539A" w:rsidRDefault="00E600C9" w:rsidP="00FB6E08">
      <w:pPr>
        <w:pStyle w:val="PargrafodaLista"/>
        <w:numPr>
          <w:ilvl w:val="0"/>
          <w:numId w:val="18"/>
        </w:numPr>
        <w:spacing w:line="288" w:lineRule="auto"/>
        <w:jc w:val="both"/>
        <w:rPr>
          <w:color w:val="2F2F2F"/>
          <w:lang w:val="pt-BR"/>
        </w:rPr>
      </w:pPr>
      <w:r w:rsidRPr="0039539A">
        <w:rPr>
          <w:b/>
          <w:color w:val="D83B01"/>
          <w:lang w:val="pt-BR" w:bidi="pt-BR"/>
        </w:rPr>
        <w:t xml:space="preserve">Mensagens-chave: </w:t>
      </w:r>
      <w:r w:rsidRPr="0039539A">
        <w:rPr>
          <w:color w:val="2F2F2F"/>
          <w:lang w:val="pt-BR" w:bidi="pt-BR"/>
        </w:rPr>
        <w:t xml:space="preserve">Descreva as principais mensagens que elevarão seus produtos ou serviços aos olhos de seus clientes-alvo. Se você tiver exemplos de imagens colaterais ou gráficas de algumas mensagens, inclua-as. </w:t>
      </w:r>
    </w:p>
    <w:p w14:paraId="70FD20FB" w14:textId="77777777" w:rsidR="00E600C9" w:rsidRPr="0039539A" w:rsidRDefault="00E600C9" w:rsidP="00FB6E08">
      <w:pPr>
        <w:pStyle w:val="PargrafodaLista"/>
        <w:numPr>
          <w:ilvl w:val="0"/>
          <w:numId w:val="18"/>
        </w:numPr>
        <w:spacing w:line="288" w:lineRule="auto"/>
        <w:contextualSpacing w:val="0"/>
        <w:jc w:val="both"/>
        <w:rPr>
          <w:color w:val="2F2F2F"/>
          <w:lang w:val="pt-BR"/>
        </w:rPr>
      </w:pPr>
      <w:r w:rsidRPr="0039539A">
        <w:rPr>
          <w:b/>
          <w:color w:val="D83B01"/>
          <w:lang w:val="pt-BR" w:bidi="pt-BR"/>
        </w:rPr>
        <w:t xml:space="preserve">Atividades de Marketing: </w:t>
      </w:r>
      <w:r w:rsidRPr="0039539A">
        <w:rPr>
          <w:color w:val="2F2F2F"/>
          <w:lang w:val="pt-BR" w:bidi="pt-BR"/>
        </w:rPr>
        <w:t xml:space="preserve">Qual das seguintes opções de promoção oferece à sua empresa a melhor chance de reconhecimento de produto, geração de oportunidades de vendas qualificadas, tráfego de loja ou compromissos? </w:t>
      </w:r>
    </w:p>
    <w:p w14:paraId="39E72902" w14:textId="77777777" w:rsidR="00E600C9" w:rsidRPr="0039539A" w:rsidRDefault="00E600C9" w:rsidP="00FB6E08">
      <w:pPr>
        <w:pStyle w:val="PargrafodaLista"/>
        <w:numPr>
          <w:ilvl w:val="0"/>
          <w:numId w:val="22"/>
        </w:numPr>
        <w:spacing w:line="288" w:lineRule="auto"/>
        <w:ind w:left="1077" w:hanging="357"/>
        <w:jc w:val="both"/>
        <w:rPr>
          <w:color w:val="2F2F2F"/>
          <w:lang w:val="pt-BR"/>
        </w:rPr>
      </w:pPr>
      <w:r w:rsidRPr="0039539A">
        <w:rPr>
          <w:color w:val="2F2F2F"/>
          <w:lang w:val="pt-BR" w:bidi="pt-BR"/>
        </w:rPr>
        <w:t>Publicidade na mídia (jornal, revista, televisão, rádio)</w:t>
      </w:r>
    </w:p>
    <w:p w14:paraId="741CF3E3" w14:textId="77777777" w:rsidR="00E600C9" w:rsidRPr="0039539A" w:rsidRDefault="00E600C9" w:rsidP="00FB6E08">
      <w:pPr>
        <w:pStyle w:val="PargrafodaLista"/>
        <w:numPr>
          <w:ilvl w:val="0"/>
          <w:numId w:val="22"/>
        </w:numPr>
        <w:spacing w:line="288" w:lineRule="auto"/>
        <w:ind w:left="1077" w:hanging="357"/>
        <w:jc w:val="both"/>
        <w:rPr>
          <w:color w:val="2F2F2F"/>
          <w:lang w:val="pt-BR"/>
        </w:rPr>
      </w:pPr>
      <w:r w:rsidRPr="0039539A">
        <w:rPr>
          <w:color w:val="2F2F2F"/>
          <w:lang w:val="pt-BR" w:bidi="pt-BR"/>
        </w:rPr>
        <w:t>Mala direta</w:t>
      </w:r>
    </w:p>
    <w:p w14:paraId="15C53438" w14:textId="77777777" w:rsidR="00E600C9" w:rsidRPr="0039539A" w:rsidRDefault="00E600C9" w:rsidP="00FB6E08">
      <w:pPr>
        <w:pStyle w:val="PargrafodaLista"/>
        <w:numPr>
          <w:ilvl w:val="0"/>
          <w:numId w:val="22"/>
        </w:numPr>
        <w:spacing w:line="288" w:lineRule="auto"/>
        <w:ind w:left="1077" w:hanging="357"/>
        <w:jc w:val="both"/>
        <w:rPr>
          <w:color w:val="2F2F2F"/>
          <w:lang w:val="pt-BR"/>
        </w:rPr>
      </w:pPr>
      <w:r w:rsidRPr="0039539A">
        <w:rPr>
          <w:color w:val="2F2F2F"/>
          <w:lang w:val="pt-BR" w:bidi="pt-BR"/>
        </w:rPr>
        <w:t>Telemarketing</w:t>
      </w:r>
    </w:p>
    <w:p w14:paraId="4970F96C" w14:textId="77777777" w:rsidR="00E600C9" w:rsidRPr="0039539A" w:rsidRDefault="00E600C9" w:rsidP="00FB6E08">
      <w:pPr>
        <w:pStyle w:val="PargrafodaLista"/>
        <w:numPr>
          <w:ilvl w:val="0"/>
          <w:numId w:val="22"/>
        </w:numPr>
        <w:spacing w:line="288" w:lineRule="auto"/>
        <w:ind w:left="1077" w:hanging="357"/>
        <w:jc w:val="both"/>
        <w:rPr>
          <w:color w:val="2F2F2F"/>
          <w:lang w:val="pt-BR"/>
        </w:rPr>
      </w:pPr>
      <w:r w:rsidRPr="0039539A">
        <w:rPr>
          <w:color w:val="2F2F2F"/>
          <w:lang w:val="pt-BR" w:bidi="pt-BR"/>
        </w:rPr>
        <w:t>Seminários ou conferências de negócios</w:t>
      </w:r>
    </w:p>
    <w:p w14:paraId="0E1D7D1A" w14:textId="77777777" w:rsidR="00E600C9" w:rsidRPr="0039539A" w:rsidRDefault="00E600C9" w:rsidP="00FB6E08">
      <w:pPr>
        <w:pStyle w:val="PargrafodaLista"/>
        <w:numPr>
          <w:ilvl w:val="0"/>
          <w:numId w:val="22"/>
        </w:numPr>
        <w:spacing w:line="288" w:lineRule="auto"/>
        <w:ind w:left="1077" w:hanging="357"/>
        <w:jc w:val="both"/>
        <w:rPr>
          <w:color w:val="2F2F2F"/>
          <w:lang w:val="pt-BR"/>
        </w:rPr>
      </w:pPr>
      <w:r w:rsidRPr="0039539A">
        <w:rPr>
          <w:color w:val="2F2F2F"/>
          <w:lang w:val="pt-BR" w:bidi="pt-BR"/>
        </w:rPr>
        <w:t>Publicidade conjunta com outras empresas</w:t>
      </w:r>
    </w:p>
    <w:p w14:paraId="1C551242" w14:textId="77777777" w:rsidR="00E600C9" w:rsidRPr="0039539A" w:rsidRDefault="00E600C9" w:rsidP="00FB6E08">
      <w:pPr>
        <w:pStyle w:val="PargrafodaLista"/>
        <w:numPr>
          <w:ilvl w:val="0"/>
          <w:numId w:val="22"/>
        </w:numPr>
        <w:spacing w:line="288" w:lineRule="auto"/>
        <w:ind w:left="1077" w:hanging="357"/>
        <w:jc w:val="both"/>
        <w:rPr>
          <w:color w:val="2F2F2F"/>
          <w:lang w:val="pt-BR"/>
        </w:rPr>
      </w:pPr>
      <w:r w:rsidRPr="0039539A">
        <w:rPr>
          <w:color w:val="2F2F2F"/>
          <w:lang w:val="pt-BR" w:bidi="pt-BR"/>
        </w:rPr>
        <w:t>Palavra de boca em boca ou anúncios fixos</w:t>
      </w:r>
    </w:p>
    <w:p w14:paraId="06AA3038" w14:textId="77777777" w:rsidR="006F7A05" w:rsidRPr="0039539A" w:rsidRDefault="00E600C9" w:rsidP="00FB6E08">
      <w:pPr>
        <w:pStyle w:val="PargrafodaLista"/>
        <w:numPr>
          <w:ilvl w:val="0"/>
          <w:numId w:val="22"/>
        </w:numPr>
        <w:spacing w:line="288" w:lineRule="auto"/>
        <w:ind w:left="1077" w:hanging="357"/>
        <w:rPr>
          <w:color w:val="2F2F2F"/>
          <w:lang w:val="pt-BR"/>
        </w:rPr>
      </w:pPr>
      <w:r w:rsidRPr="0039539A">
        <w:rPr>
          <w:color w:val="2F2F2F"/>
          <w:lang w:val="pt-BR" w:bidi="pt-BR"/>
        </w:rPr>
        <w:t>Marketing digital, como mídias sociais, marketing por email ou SEO</w:t>
      </w:r>
    </w:p>
    <w:p w14:paraId="4A087756" w14:textId="77777777" w:rsidR="00E600C9" w:rsidRPr="0039539A" w:rsidRDefault="00E600C9" w:rsidP="00FB6E08">
      <w:pPr>
        <w:pStyle w:val="PargrafodaLista"/>
        <w:numPr>
          <w:ilvl w:val="0"/>
          <w:numId w:val="19"/>
        </w:numPr>
        <w:spacing w:line="288" w:lineRule="auto"/>
        <w:rPr>
          <w:color w:val="2F2F2F"/>
          <w:lang w:val="pt-BR"/>
        </w:rPr>
      </w:pPr>
      <w:r w:rsidRPr="0039539A">
        <w:rPr>
          <w:b/>
          <w:color w:val="D83B01"/>
          <w:lang w:val="pt-BR" w:bidi="pt-BR"/>
        </w:rPr>
        <w:t xml:space="preserve">Estratégia de Vendas: </w:t>
      </w:r>
      <w:r w:rsidRPr="0039539A">
        <w:rPr>
          <w:color w:val="2F2F2F"/>
          <w:lang w:val="pt-BR" w:bidi="pt-BR"/>
        </w:rPr>
        <w:t>Se necessário, qual será a sua abordagem de vendas? Haverá equipe de vendas contratada em tempo integral, contrato de vendas ou outra abordagem?</w:t>
      </w:r>
    </w:p>
    <w:p w14:paraId="41D6F16A" w14:textId="77777777" w:rsidR="00E600C9" w:rsidRPr="0039539A" w:rsidRDefault="00E600C9" w:rsidP="00E600C9">
      <w:pPr>
        <w:rPr>
          <w:lang w:val="pt-BR"/>
        </w:rPr>
      </w:pPr>
    </w:p>
    <w:p w14:paraId="6DF83ACF" w14:textId="77777777" w:rsidR="00E600C9" w:rsidRPr="0039539A" w:rsidRDefault="00E600C9" w:rsidP="00E600C9">
      <w:pPr>
        <w:rPr>
          <w:lang w:val="pt-BR"/>
        </w:rPr>
      </w:pPr>
    </w:p>
    <w:p w14:paraId="66F50617" w14:textId="77777777" w:rsidR="00E600C9" w:rsidRPr="0039539A" w:rsidRDefault="00E600C9" w:rsidP="00E600C9">
      <w:pPr>
        <w:rPr>
          <w:lang w:val="pt-BR"/>
        </w:rPr>
      </w:pPr>
    </w:p>
    <w:p w14:paraId="60F799F6" w14:textId="77777777" w:rsidR="00E600C9" w:rsidRPr="0039539A" w:rsidRDefault="00E600C9" w:rsidP="00E600C9">
      <w:pPr>
        <w:rPr>
          <w:lang w:val="pt-BR"/>
        </w:rPr>
      </w:pPr>
    </w:p>
    <w:p w14:paraId="15DA6B01" w14:textId="77777777" w:rsidR="00E600C9" w:rsidRPr="0039539A" w:rsidRDefault="00E600C9" w:rsidP="00E600C9">
      <w:pPr>
        <w:rPr>
          <w:lang w:val="pt-BR"/>
        </w:rPr>
      </w:pPr>
    </w:p>
    <w:p w14:paraId="7747C9C5" w14:textId="77777777" w:rsidR="00E600C9" w:rsidRPr="0039539A" w:rsidRDefault="00E600C9" w:rsidP="00E600C9">
      <w:pPr>
        <w:rPr>
          <w:lang w:val="pt-BR"/>
        </w:rPr>
      </w:pPr>
    </w:p>
    <w:p w14:paraId="1814848D" w14:textId="77777777" w:rsidR="006F7A05" w:rsidRPr="0039539A" w:rsidRDefault="006F7A05" w:rsidP="00E600C9">
      <w:pPr>
        <w:spacing w:line="240" w:lineRule="auto"/>
        <w:jc w:val="both"/>
        <w:rPr>
          <w:color w:val="D83B01"/>
          <w:sz w:val="28"/>
          <w:szCs w:val="28"/>
          <w:lang w:val="pt-BR" w:bidi="pt-BR"/>
        </w:rPr>
      </w:pPr>
    </w:p>
    <w:p w14:paraId="662DE3F8" w14:textId="77777777" w:rsidR="006F7A05" w:rsidRPr="0039539A" w:rsidRDefault="006F7A05" w:rsidP="00E600C9">
      <w:pPr>
        <w:spacing w:line="240" w:lineRule="auto"/>
        <w:jc w:val="both"/>
        <w:rPr>
          <w:color w:val="D83B01"/>
          <w:sz w:val="28"/>
          <w:szCs w:val="28"/>
          <w:lang w:val="pt-BR" w:bidi="pt-BR"/>
        </w:rPr>
      </w:pPr>
    </w:p>
    <w:p w14:paraId="098F9DA1" w14:textId="77777777" w:rsidR="006F7A05" w:rsidRPr="0039539A" w:rsidRDefault="006F7A05" w:rsidP="00E600C9">
      <w:pPr>
        <w:spacing w:line="240" w:lineRule="auto"/>
        <w:jc w:val="both"/>
        <w:rPr>
          <w:color w:val="D83B01"/>
          <w:sz w:val="28"/>
          <w:szCs w:val="28"/>
          <w:lang w:val="pt-BR" w:bidi="pt-BR"/>
        </w:rPr>
      </w:pPr>
    </w:p>
    <w:p w14:paraId="659ED89E" w14:textId="77777777" w:rsidR="00FB6E08" w:rsidRDefault="00FB6E08" w:rsidP="00E600C9">
      <w:pPr>
        <w:spacing w:line="240" w:lineRule="auto"/>
        <w:jc w:val="both"/>
        <w:rPr>
          <w:color w:val="D83B01"/>
          <w:sz w:val="28"/>
          <w:szCs w:val="28"/>
          <w:lang w:val="pt-BR" w:bidi="pt-BR"/>
        </w:rPr>
      </w:pPr>
    </w:p>
    <w:p w14:paraId="19E908E8" w14:textId="77777777" w:rsidR="00FB6E08" w:rsidRDefault="00FB6E08" w:rsidP="00E600C9">
      <w:pPr>
        <w:spacing w:line="240" w:lineRule="auto"/>
        <w:jc w:val="both"/>
        <w:rPr>
          <w:color w:val="D83B01"/>
          <w:sz w:val="28"/>
          <w:szCs w:val="28"/>
          <w:lang w:val="pt-BR" w:bidi="pt-BR"/>
        </w:rPr>
      </w:pPr>
    </w:p>
    <w:p w14:paraId="1C076827" w14:textId="77777777" w:rsidR="00FB6E08" w:rsidRDefault="00FB6E08" w:rsidP="00E600C9">
      <w:pPr>
        <w:spacing w:line="240" w:lineRule="auto"/>
        <w:jc w:val="both"/>
        <w:rPr>
          <w:color w:val="D83B01"/>
          <w:sz w:val="28"/>
          <w:szCs w:val="28"/>
          <w:lang w:val="pt-BR" w:bidi="pt-BR"/>
        </w:rPr>
      </w:pPr>
    </w:p>
    <w:p w14:paraId="633358A9" w14:textId="77777777" w:rsidR="00FB6E08" w:rsidRDefault="00FB6E08" w:rsidP="00E600C9">
      <w:pPr>
        <w:spacing w:line="240" w:lineRule="auto"/>
        <w:jc w:val="both"/>
        <w:rPr>
          <w:color w:val="D83B01"/>
          <w:sz w:val="28"/>
          <w:szCs w:val="28"/>
          <w:lang w:val="pt-BR" w:bidi="pt-BR"/>
        </w:rPr>
      </w:pPr>
      <w:r w:rsidRPr="0039539A">
        <w:rPr>
          <w:noProof/>
          <w:lang w:val="pt-BR" w:eastAsia="pt-BR"/>
        </w:rPr>
        <mc:AlternateContent>
          <mc:Choice Requires="wpg">
            <w:drawing>
              <wp:anchor distT="0" distB="0" distL="114300" distR="114300" simplePos="0" relativeHeight="251653120" behindDoc="0" locked="0" layoutInCell="1" allowOverlap="1" wp14:anchorId="1046F8D3" wp14:editId="0DC46736">
                <wp:simplePos x="0" y="0"/>
                <wp:positionH relativeFrom="margin">
                  <wp:posOffset>-11430</wp:posOffset>
                </wp:positionH>
                <wp:positionV relativeFrom="paragraph">
                  <wp:posOffset>771654</wp:posOffset>
                </wp:positionV>
                <wp:extent cx="5746115" cy="208280"/>
                <wp:effectExtent l="0" t="0" r="6985" b="1270"/>
                <wp:wrapNone/>
                <wp:docPr id="258" name="Grupo 258"/>
                <wp:cNvGraphicFramePr/>
                <a:graphic xmlns:a="http://schemas.openxmlformats.org/drawingml/2006/main">
                  <a:graphicData uri="http://schemas.microsoft.com/office/word/2010/wordprocessingGroup">
                    <wpg:wgp>
                      <wpg:cNvGrpSpPr/>
                      <wpg:grpSpPr>
                        <a:xfrm>
                          <a:off x="0" y="0"/>
                          <a:ext cx="5746115" cy="208280"/>
                          <a:chOff x="94369" y="0"/>
                          <a:chExt cx="5747012" cy="208740"/>
                        </a:xfrm>
                      </wpg:grpSpPr>
                      <wpg:grpSp>
                        <wpg:cNvPr id="259" name="Grupo 259"/>
                        <wpg:cNvGrpSpPr/>
                        <wpg:grpSpPr>
                          <a:xfrm>
                            <a:off x="3182257" y="3628"/>
                            <a:ext cx="2659124" cy="205112"/>
                            <a:chOff x="3182257" y="3628"/>
                            <a:chExt cx="2659124" cy="205112"/>
                          </a:xfrm>
                        </wpg:grpSpPr>
                        <wps:wsp>
                          <wps:cNvPr id="260" name="Retângulo 260"/>
                          <wps:cNvSpPr/>
                          <wps:spPr>
                            <a:xfrm>
                              <a:off x="3280769" y="3628"/>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Retângulo 261"/>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62" name="Grupo 262"/>
                        <wpg:cNvGrpSpPr/>
                        <wpg:grpSpPr>
                          <a:xfrm rot="10800000">
                            <a:off x="94369" y="0"/>
                            <a:ext cx="2659126" cy="205112"/>
                            <a:chOff x="0" y="0"/>
                            <a:chExt cx="2659126" cy="205112"/>
                          </a:xfrm>
                        </wpg:grpSpPr>
                        <wps:wsp>
                          <wps:cNvPr id="263" name="Retângulo 263"/>
                          <wps:cNvSpPr/>
                          <wps:spPr>
                            <a:xfrm>
                              <a:off x="98514" y="0"/>
                              <a:ext cx="2560612"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Retângulo 264"/>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78986B0F" id="Grupo 258" o:spid="_x0000_s1026" style="position:absolute;margin-left:-.9pt;margin-top:60.75pt;width:452.45pt;height:16.4pt;z-index:251653120;mso-position-horizontal-relative:margin;mso-width-relative:margin" coordorigin="943" coordsize="57470,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">
                <v:group id="Grupo 259" o:spid="_x0000_s1027" style="position:absolute;left:31822;top:36;width:26591;height:2051" coordorigin="31822,36"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rect id="Retângulo 260" o:spid="_x0000_s1028" style="position:absolute;left:32807;top:36;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" fillcolor="#d83b01" stroked="f" strokeweight="1pt"/>
                  <v:rect id="Retângulo 261"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" fillcolor="#2f2f2f" stroked="f" strokeweight="1pt"/>
                </v:group>
                <v:group id="Grupo 262" o:spid="_x0000_s1030" style="position:absolute;left:943;width:26591;height:2051;rotation:180" coordsize="26591,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">
                  <v:rect id="Retângulo 263" o:spid="_x0000_s1031" style="position:absolute;left:985;width:25606;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" fillcolor="#d83b01" stroked="f" strokeweight="1pt"/>
                  <v:rect id="Retângulo 264"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" fillcolor="#2f2f2f" stroked="f" strokeweight="1pt"/>
                </v:group>
                <w10:wrap anchorx="margin"/>
              </v:group>
            </w:pict>
          </mc:Fallback>
        </mc:AlternateContent>
      </w:r>
    </w:p>
    <w:p w14:paraId="43DD49F3" w14:textId="77777777" w:rsidR="00E600C9" w:rsidRPr="0039539A" w:rsidRDefault="00E600C9" w:rsidP="00E600C9">
      <w:pPr>
        <w:spacing w:line="240" w:lineRule="auto"/>
        <w:jc w:val="both"/>
        <w:rPr>
          <w:color w:val="D83B01"/>
          <w:sz w:val="28"/>
          <w:lang w:val="pt-BR"/>
        </w:rPr>
      </w:pPr>
      <w:r w:rsidRPr="0039539A">
        <w:rPr>
          <w:color w:val="D83B01"/>
          <w:sz w:val="28"/>
          <w:szCs w:val="28"/>
          <w:lang w:val="pt-BR" w:bidi="pt-BR"/>
        </w:rPr>
        <w:lastRenderedPageBreak/>
        <w:t>PLANO FINANCEIRO</w:t>
      </w:r>
    </w:p>
    <w:p w14:paraId="1B6AC11A" w14:textId="77777777" w:rsidR="00E600C9" w:rsidRPr="0039539A" w:rsidRDefault="00E600C9" w:rsidP="00FB6E08">
      <w:pPr>
        <w:spacing w:line="288" w:lineRule="auto"/>
        <w:jc w:val="both"/>
        <w:rPr>
          <w:color w:val="2F2F2F"/>
          <w:lang w:val="pt-BR"/>
        </w:rPr>
      </w:pPr>
      <w:r w:rsidRPr="0039539A">
        <w:rPr>
          <w:color w:val="2F2F2F"/>
          <w:lang w:val="pt-BR" w:bidi="pt-BR"/>
        </w:rPr>
        <w:t xml:space="preserve">A criação do plano financeiro é onde todo o planejamento de negócios começa a fazer sentido. Até este ponto, você identificou o mercado-alvo e os clientes-alvo, juntamente com os preços. Esses itens, juntamente com suas suposições, ajudarão você a estimar sua previsão de vendas. O outro lado do negócio será quais despesas você espera incorrer. Isso é importante em uma base contínua para ver quando você é rentável. Também é importante que você inicie o seu negócio, saiba quais despesas você precisará financiar antes que as vendas ao cliente ou o dinheiro que elas geram sejam recebidos. </w:t>
      </w:r>
    </w:p>
    <w:p w14:paraId="697EC368" w14:textId="77777777" w:rsidR="00E600C9" w:rsidRPr="0039539A" w:rsidRDefault="00E600C9" w:rsidP="00FB6E08">
      <w:pPr>
        <w:spacing w:line="288" w:lineRule="auto"/>
        <w:jc w:val="both"/>
        <w:rPr>
          <w:color w:val="2F2F2F"/>
          <w:lang w:val="pt-BR"/>
        </w:rPr>
      </w:pPr>
      <w:r w:rsidRPr="0039539A">
        <w:rPr>
          <w:color w:val="2F2F2F"/>
          <w:lang w:val="pt-BR" w:bidi="pt-BR"/>
        </w:rPr>
        <w:t>No mínimo, esta seção deve incluir seus custos iniciais estimados e os lucros e perdas projetados, juntamente com um resumo das suposições que você está fazendo com essas projeções. As suposições devem incluir as vendas iniciais e contínuas, juntamente com o tempo destas em fluxos.</w:t>
      </w:r>
    </w:p>
    <w:p w14:paraId="3F1B5921" w14:textId="77777777" w:rsidR="00E600C9" w:rsidRPr="0039539A" w:rsidRDefault="00E600C9" w:rsidP="00FB6E08">
      <w:pPr>
        <w:pStyle w:val="PargrafodaLista"/>
        <w:numPr>
          <w:ilvl w:val="0"/>
          <w:numId w:val="21"/>
        </w:numPr>
        <w:spacing w:line="288" w:lineRule="auto"/>
        <w:jc w:val="both"/>
        <w:rPr>
          <w:color w:val="2F2F2F"/>
          <w:lang w:val="pt-BR"/>
        </w:rPr>
      </w:pPr>
      <w:r w:rsidRPr="0039539A">
        <w:rPr>
          <w:b/>
          <w:color w:val="D83B01"/>
          <w:lang w:val="pt-BR" w:bidi="pt-BR"/>
        </w:rPr>
        <w:t xml:space="preserve">Custos Iniciais Projetados: </w:t>
      </w:r>
      <w:r w:rsidRPr="0039539A">
        <w:rPr>
          <w:color w:val="2F2F2F"/>
          <w:lang w:val="pt-BR" w:bidi="pt-BR"/>
        </w:rPr>
        <w:t xml:space="preserve">A tabela abaixo mostra um exemplo de itens de custo contínuos e únicos que você pode precisar para abrir sua empresa. Muitas empresas recebem um crédito fornecido a prazo, e não recebem dinheiro imediatamente. É importante estimar quando o caixa começará a fluir para a empresa, fazendo uma suposição sobre quantos meses de itens recorrentes, além da despesa única, você terá que financiar com economias ou um investimento inicial. Há uma tabela em branco no Apêndice para você completar suas próprias projeções de custos iniciais. </w:t>
      </w:r>
    </w:p>
    <w:p w14:paraId="1737137E" w14:textId="77777777" w:rsidR="00E600C9" w:rsidRPr="0039539A" w:rsidRDefault="00E600C9" w:rsidP="00E600C9">
      <w:pPr>
        <w:rPr>
          <w:lang w:val="pt-BR"/>
        </w:rPr>
      </w:pPr>
    </w:p>
    <w:p w14:paraId="36F38DB5" w14:textId="77777777" w:rsidR="00E600C9" w:rsidRPr="0039539A" w:rsidRDefault="00E600C9" w:rsidP="00E600C9">
      <w:pPr>
        <w:rPr>
          <w:lang w:val="pt-BR"/>
        </w:rPr>
      </w:pPr>
    </w:p>
    <w:p w14:paraId="389036CA" w14:textId="77777777" w:rsidR="00E600C9" w:rsidRPr="0039539A" w:rsidRDefault="00E600C9" w:rsidP="00E600C9">
      <w:pPr>
        <w:rPr>
          <w:lang w:val="pt-BR"/>
        </w:rPr>
      </w:pPr>
    </w:p>
    <w:p w14:paraId="0F92BBA7" w14:textId="77777777" w:rsidR="00E600C9" w:rsidRPr="0039539A" w:rsidRDefault="00E600C9" w:rsidP="00E600C9">
      <w:pPr>
        <w:rPr>
          <w:lang w:val="pt-BR"/>
        </w:rPr>
      </w:pPr>
    </w:p>
    <w:p w14:paraId="0B35A819" w14:textId="77777777" w:rsidR="00E600C9" w:rsidRPr="0039539A" w:rsidRDefault="00E600C9" w:rsidP="00E600C9">
      <w:pPr>
        <w:rPr>
          <w:lang w:val="pt-BR"/>
        </w:rPr>
      </w:pPr>
    </w:p>
    <w:p w14:paraId="247E83ED" w14:textId="77777777" w:rsidR="00E600C9" w:rsidRPr="0039539A" w:rsidRDefault="00E600C9" w:rsidP="00E600C9">
      <w:pPr>
        <w:rPr>
          <w:lang w:val="pt-BR"/>
        </w:rPr>
      </w:pPr>
    </w:p>
    <w:p w14:paraId="2497E175" w14:textId="77777777" w:rsidR="00E600C9" w:rsidRPr="0039539A" w:rsidRDefault="00E600C9" w:rsidP="00E600C9">
      <w:pPr>
        <w:rPr>
          <w:lang w:val="pt-BR"/>
        </w:rPr>
      </w:pPr>
    </w:p>
    <w:p w14:paraId="71B10E7B" w14:textId="77777777" w:rsidR="00E600C9" w:rsidRPr="0039539A" w:rsidRDefault="00E600C9" w:rsidP="00E600C9">
      <w:pPr>
        <w:rPr>
          <w:lang w:val="pt-BR"/>
        </w:rPr>
      </w:pPr>
    </w:p>
    <w:p w14:paraId="308581BD" w14:textId="77777777" w:rsidR="00E600C9" w:rsidRPr="0039539A" w:rsidRDefault="00E600C9" w:rsidP="00E600C9">
      <w:pPr>
        <w:rPr>
          <w:lang w:val="pt-BR"/>
        </w:rPr>
      </w:pPr>
    </w:p>
    <w:p w14:paraId="0CCF0FA6" w14:textId="77777777" w:rsidR="00E600C9" w:rsidRPr="0039539A" w:rsidRDefault="00E600C9" w:rsidP="00E600C9">
      <w:pPr>
        <w:rPr>
          <w:lang w:val="pt-BR"/>
        </w:rPr>
      </w:pPr>
    </w:p>
    <w:p w14:paraId="7E97FA90" w14:textId="77777777" w:rsidR="00E600C9" w:rsidRPr="0039539A" w:rsidRDefault="00E600C9" w:rsidP="00E600C9">
      <w:pPr>
        <w:rPr>
          <w:lang w:val="pt-BR"/>
        </w:rPr>
      </w:pPr>
    </w:p>
    <w:p w14:paraId="27746D69" w14:textId="77777777" w:rsidR="00EA5F84" w:rsidRPr="0039539A" w:rsidRDefault="00CC6B40" w:rsidP="00E600C9">
      <w:pPr>
        <w:rPr>
          <w:lang w:val="pt-BR"/>
        </w:rPr>
        <w:sectPr w:rsidR="00EA5F84" w:rsidRPr="0039539A" w:rsidSect="00F451AA">
          <w:footerReference w:type="default" r:id="rId10"/>
          <w:pgSz w:w="11906" w:h="16838" w:code="9"/>
          <w:pgMar w:top="1440" w:right="1440" w:bottom="1440" w:left="1440" w:header="720" w:footer="144" w:gutter="0"/>
          <w:cols w:space="720"/>
          <w:docGrid w:linePitch="360"/>
        </w:sectPr>
      </w:pPr>
      <w:r w:rsidRPr="0039539A">
        <w:rPr>
          <w:noProof/>
          <w:lang w:val="pt-BR" w:eastAsia="pt-BR"/>
        </w:rPr>
        <mc:AlternateContent>
          <mc:Choice Requires="wpg">
            <w:drawing>
              <wp:anchor distT="0" distB="0" distL="114300" distR="114300" simplePos="0" relativeHeight="251655168" behindDoc="0" locked="0" layoutInCell="1" allowOverlap="1" wp14:anchorId="42B82AB4" wp14:editId="2E4B1C0D">
                <wp:simplePos x="0" y="0"/>
                <wp:positionH relativeFrom="margin">
                  <wp:posOffset>-10795</wp:posOffset>
                </wp:positionH>
                <wp:positionV relativeFrom="paragraph">
                  <wp:posOffset>2293178</wp:posOffset>
                </wp:positionV>
                <wp:extent cx="5746384" cy="208280"/>
                <wp:effectExtent l="0" t="0" r="6985" b="1270"/>
                <wp:wrapNone/>
                <wp:docPr id="272" name="Grupo 272"/>
                <wp:cNvGraphicFramePr/>
                <a:graphic xmlns:a="http://schemas.openxmlformats.org/drawingml/2006/main">
                  <a:graphicData uri="http://schemas.microsoft.com/office/word/2010/wordprocessingGroup">
                    <wpg:wgp>
                      <wpg:cNvGrpSpPr/>
                      <wpg:grpSpPr>
                        <a:xfrm>
                          <a:off x="0" y="0"/>
                          <a:ext cx="5746384" cy="208280"/>
                          <a:chOff x="94486" y="0"/>
                          <a:chExt cx="5746779" cy="208740"/>
                        </a:xfrm>
                      </wpg:grpSpPr>
                      <wpg:grpSp>
                        <wpg:cNvPr id="273" name="Grupo 273"/>
                        <wpg:cNvGrpSpPr/>
                        <wpg:grpSpPr>
                          <a:xfrm>
                            <a:off x="3182257" y="3628"/>
                            <a:ext cx="2659008" cy="205112"/>
                            <a:chOff x="3182257" y="3628"/>
                            <a:chExt cx="2659008" cy="205112"/>
                          </a:xfrm>
                        </wpg:grpSpPr>
                        <wps:wsp>
                          <wps:cNvPr id="274" name="Retângulo 274"/>
                          <wps:cNvSpPr/>
                          <wps:spPr>
                            <a:xfrm>
                              <a:off x="3280769" y="3628"/>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5" name="Retângulo 275"/>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76" name="Grupo 276"/>
                        <wpg:cNvGrpSpPr/>
                        <wpg:grpSpPr>
                          <a:xfrm rot="10800000">
                            <a:off x="94486" y="0"/>
                            <a:ext cx="2659009" cy="205112"/>
                            <a:chOff x="0" y="0"/>
                            <a:chExt cx="2659009" cy="205112"/>
                          </a:xfrm>
                        </wpg:grpSpPr>
                        <wps:wsp>
                          <wps:cNvPr id="277" name="Retângulo 277"/>
                          <wps:cNvSpPr/>
                          <wps:spPr>
                            <a:xfrm>
                              <a:off x="98513" y="0"/>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8" name="Retângulo 278"/>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6675204B" id="Grupo 272" o:spid="_x0000_s1026" style="position:absolute;margin-left:-.85pt;margin-top:180.55pt;width:452.45pt;height:16.4pt;z-index:251655168;mso-position-horizontal-relative:margin;mso-width-relative:margin" coordorigin="944" coordsize="5746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">
                <v:group id="Grupo 273" o:spid="_x0000_s1027" style="position:absolute;left:31822;top:36;width:26590;height:2051" coordorigin="31822,36"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rect id="Retângulo 274" o:spid="_x0000_s1028" style="position:absolute;left:32807;top:36;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" fillcolor="#d83b01" stroked="f" strokeweight="1pt"/>
                  <v:rect id="Retângulo 275"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" fillcolor="#2f2f2f" stroked="f" strokeweight="1pt"/>
                </v:group>
                <v:group id="Grupo 276" o:spid="_x0000_s1030" style="position:absolute;left:944;width:26590;height:2051;rotation:180"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">
                  <v:rect id="Retângulo 277" o:spid="_x0000_s1031" style="position:absolute;left:985;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" fillcolor="#d83b01" stroked="f" strokeweight="1pt"/>
                  <v:rect id="Retângulo 278"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" fillcolor="#2f2f2f" stroked="f" strokeweight="1pt"/>
                </v:group>
                <w10:wrap anchorx="margin"/>
              </v:group>
            </w:pict>
          </mc:Fallback>
        </mc:AlternateContent>
      </w:r>
      <w:r w:rsidR="00A7288B" w:rsidRPr="0039539A">
        <w:rPr>
          <w:noProof/>
          <w:lang w:val="pt-BR" w:eastAsia="pt-BR"/>
        </w:rPr>
        <mc:AlternateContent>
          <mc:Choice Requires="wpg">
            <w:drawing>
              <wp:anchor distT="0" distB="0" distL="114300" distR="114300" simplePos="0" relativeHeight="251668480" behindDoc="0" locked="0" layoutInCell="1" allowOverlap="1" wp14:anchorId="127FDE57" wp14:editId="4E816B3F">
                <wp:simplePos x="0" y="0"/>
                <wp:positionH relativeFrom="margin">
                  <wp:posOffset>0</wp:posOffset>
                </wp:positionH>
                <wp:positionV relativeFrom="paragraph">
                  <wp:posOffset>7040062</wp:posOffset>
                </wp:positionV>
                <wp:extent cx="5746384" cy="208280"/>
                <wp:effectExtent l="0" t="0" r="6985" b="1270"/>
                <wp:wrapNone/>
                <wp:docPr id="62" name="Grupo 272"/>
                <wp:cNvGraphicFramePr/>
                <a:graphic xmlns:a="http://schemas.openxmlformats.org/drawingml/2006/main">
                  <a:graphicData uri="http://schemas.microsoft.com/office/word/2010/wordprocessingGroup">
                    <wpg:wgp>
                      <wpg:cNvGrpSpPr/>
                      <wpg:grpSpPr>
                        <a:xfrm>
                          <a:off x="0" y="0"/>
                          <a:ext cx="5746384" cy="208280"/>
                          <a:chOff x="94486" y="0"/>
                          <a:chExt cx="5746779" cy="208740"/>
                        </a:xfrm>
                      </wpg:grpSpPr>
                      <wpg:grpSp>
                        <wpg:cNvPr id="63" name="Grupo 273"/>
                        <wpg:cNvGrpSpPr/>
                        <wpg:grpSpPr>
                          <a:xfrm>
                            <a:off x="3182257" y="3628"/>
                            <a:ext cx="2659008" cy="205112"/>
                            <a:chOff x="3182257" y="3628"/>
                            <a:chExt cx="2659008" cy="205112"/>
                          </a:xfrm>
                        </wpg:grpSpPr>
                        <wps:wsp>
                          <wps:cNvPr id="265" name="Retângulo 265"/>
                          <wps:cNvSpPr/>
                          <wps:spPr>
                            <a:xfrm>
                              <a:off x="3280769" y="3628"/>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6" name="Retângulo 266"/>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67" name="Grupo 276"/>
                        <wpg:cNvGrpSpPr/>
                        <wpg:grpSpPr>
                          <a:xfrm rot="10800000">
                            <a:off x="94486" y="0"/>
                            <a:ext cx="2659009" cy="205112"/>
                            <a:chOff x="0" y="0"/>
                            <a:chExt cx="2659009" cy="205112"/>
                          </a:xfrm>
                        </wpg:grpSpPr>
                        <wps:wsp>
                          <wps:cNvPr id="268" name="Retângulo 268"/>
                          <wps:cNvSpPr/>
                          <wps:spPr>
                            <a:xfrm>
                              <a:off x="98513" y="0"/>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9" name="Retângulo 269"/>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76BB4295" id="Grupo 272" o:spid="_x0000_s1026" style="position:absolute;margin-left:0;margin-top:554.35pt;width:452.45pt;height:16.4pt;z-index:251668480;mso-position-horizontal-relative:margin;mso-width-relative:margin" coordorigin="944" coordsize="5746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">
                <v:group id="Grupo 273" o:spid="_x0000_s1027" style="position:absolute;left:31822;top:36;width:26590;height:2051" coordorigin="31822,36"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tângulo 265" o:spid="_x0000_s1028" style="position:absolute;left:32807;top:36;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" fillcolor="#d83b01" stroked="f" strokeweight="1pt"/>
                  <v:rect id="Retângulo 266"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" fillcolor="#2f2f2f" stroked="f" strokeweight="1pt"/>
                </v:group>
                <v:group id="Grupo 276" o:spid="_x0000_s1030" style="position:absolute;left:944;width:26590;height:2051;rotation:180"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">
                  <v:rect id="Retângulo 268" o:spid="_x0000_s1031" style="position:absolute;left:985;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" fillcolor="#d83b01" stroked="f" strokeweight="1pt"/>
                  <v:rect id="Retângulo 269"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" fillcolor="#2f2f2f" stroked="f" strokeweight="1pt"/>
                </v:group>
                <w10:wrap anchorx="margin"/>
              </v:group>
            </w:pict>
          </mc:Fallback>
        </mc:AlternateContent>
      </w:r>
    </w:p>
    <w:tbl>
      <w:tblPr>
        <w:tblpPr w:leftFromText="180" w:rightFromText="180" w:vertAnchor="text" w:horzAnchor="margin" w:tblpY="89"/>
        <w:tblW w:w="15475" w:type="dxa"/>
        <w:tblLayout w:type="fixed"/>
        <w:tblCellMar>
          <w:left w:w="115" w:type="dxa"/>
          <w:right w:w="115" w:type="dxa"/>
        </w:tblCellMar>
        <w:tblLook w:val="04A0" w:firstRow="1" w:lastRow="0" w:firstColumn="1" w:lastColumn="0" w:noHBand="0" w:noVBand="1"/>
      </w:tblPr>
      <w:tblGrid>
        <w:gridCol w:w="5583"/>
        <w:gridCol w:w="1326"/>
        <w:gridCol w:w="2855"/>
        <w:gridCol w:w="2855"/>
        <w:gridCol w:w="2856"/>
      </w:tblGrid>
      <w:tr w:rsidR="00DA7DF6" w:rsidRPr="0039539A" w14:paraId="71B56C53" w14:textId="77777777" w:rsidTr="00A9402B">
        <w:trPr>
          <w:trHeight w:val="144"/>
        </w:trPr>
        <w:tc>
          <w:tcPr>
            <w:tcW w:w="15475" w:type="dxa"/>
            <w:gridSpan w:val="5"/>
            <w:tcBorders>
              <w:top w:val="single" w:sz="4" w:space="0" w:color="404040"/>
              <w:left w:val="single" w:sz="4" w:space="0" w:color="404040"/>
              <w:bottom w:val="single" w:sz="4" w:space="0" w:color="404040"/>
              <w:right w:val="single" w:sz="4" w:space="0" w:color="404040"/>
            </w:tcBorders>
            <w:shd w:val="clear" w:color="000000" w:fill="D83B01"/>
            <w:noWrap/>
            <w:vAlign w:val="center"/>
            <w:hideMark/>
          </w:tcPr>
          <w:p w14:paraId="38961BCD" w14:textId="77777777" w:rsidR="00DA7DF6" w:rsidRPr="0039539A" w:rsidRDefault="00DA7DF6" w:rsidP="00DA7DF6">
            <w:pPr>
              <w:spacing w:after="0" w:line="240" w:lineRule="auto"/>
              <w:rPr>
                <w:rFonts w:ascii="Calibri" w:eastAsia="Times New Roman" w:hAnsi="Calibri" w:cs="Calibri"/>
                <w:b/>
                <w:bCs/>
                <w:color w:val="F2F2F2"/>
                <w:sz w:val="20"/>
                <w:szCs w:val="20"/>
                <w:lang w:val="pt-BR"/>
              </w:rPr>
            </w:pPr>
            <w:r w:rsidRPr="0039539A">
              <w:rPr>
                <w:rFonts w:ascii="Calibri" w:eastAsia="Times New Roman" w:hAnsi="Calibri" w:cs="Calibri"/>
                <w:b/>
                <w:color w:val="F2F2F2"/>
                <w:sz w:val="20"/>
                <w:szCs w:val="20"/>
                <w:lang w:val="pt-BR" w:bidi="pt-BR"/>
              </w:rPr>
              <w:lastRenderedPageBreak/>
              <w:t>CUSTOS DE CRIAÇÃO DA EMPRESA</w:t>
            </w:r>
          </w:p>
        </w:tc>
      </w:tr>
      <w:tr w:rsidR="00DA7DF6" w:rsidRPr="0039539A" w14:paraId="1C838FD8" w14:textId="77777777" w:rsidTr="00A9402B">
        <w:trPr>
          <w:trHeight w:val="144"/>
        </w:trPr>
        <w:tc>
          <w:tcPr>
            <w:tcW w:w="5583" w:type="dxa"/>
            <w:tcBorders>
              <w:top w:val="nil"/>
              <w:left w:val="single" w:sz="4" w:space="0" w:color="404040"/>
              <w:bottom w:val="single" w:sz="4" w:space="0" w:color="404040"/>
              <w:right w:val="single" w:sz="4" w:space="0" w:color="404040"/>
            </w:tcBorders>
            <w:shd w:val="clear" w:color="000000" w:fill="E6E6E6"/>
            <w:noWrap/>
            <w:vAlign w:val="center"/>
            <w:hideMark/>
          </w:tcPr>
          <w:p w14:paraId="580998B9" w14:textId="77777777" w:rsidR="00DA7DF6" w:rsidRPr="0039539A" w:rsidRDefault="00DA7DF6" w:rsidP="00DA7DF6">
            <w:pPr>
              <w:spacing w:after="0" w:line="240" w:lineRule="auto"/>
              <w:rPr>
                <w:rFonts w:ascii="Calibri" w:eastAsia="Times New Roman" w:hAnsi="Calibri" w:cs="Calibri"/>
                <w:b/>
                <w:bCs/>
                <w:color w:val="2F2F2F"/>
                <w:sz w:val="20"/>
                <w:szCs w:val="20"/>
                <w:lang w:val="pt-BR"/>
              </w:rPr>
            </w:pPr>
            <w:r w:rsidRPr="0039539A">
              <w:rPr>
                <w:rFonts w:ascii="Calibri" w:eastAsia="Times New Roman" w:hAnsi="Calibri" w:cs="Calibri"/>
                <w:b/>
                <w:color w:val="2F2F2F"/>
                <w:sz w:val="20"/>
                <w:szCs w:val="20"/>
                <w:lang w:val="pt-BR" w:bidi="pt-BR"/>
              </w:rPr>
              <w:t>Sua Cafeteria</w:t>
            </w:r>
          </w:p>
        </w:tc>
        <w:tc>
          <w:tcPr>
            <w:tcW w:w="9892" w:type="dxa"/>
            <w:gridSpan w:val="4"/>
            <w:tcBorders>
              <w:top w:val="single" w:sz="4" w:space="0" w:color="404040"/>
              <w:left w:val="nil"/>
              <w:bottom w:val="single" w:sz="4" w:space="0" w:color="404040"/>
              <w:right w:val="single" w:sz="4" w:space="0" w:color="404040"/>
            </w:tcBorders>
            <w:shd w:val="clear" w:color="000000" w:fill="E6E6E6"/>
            <w:noWrap/>
            <w:hideMark/>
          </w:tcPr>
          <w:p w14:paraId="0334D2B1" w14:textId="77777777" w:rsidR="00DA7DF6" w:rsidRPr="0039539A" w:rsidRDefault="00DA7DF6" w:rsidP="00DA7DF6">
            <w:pPr>
              <w:spacing w:after="0" w:line="240" w:lineRule="auto"/>
              <w:jc w:val="right"/>
              <w:rPr>
                <w:rFonts w:ascii="Calibri" w:eastAsia="Times New Roman" w:hAnsi="Calibri" w:cs="Calibri"/>
                <w:b/>
                <w:bCs/>
                <w:color w:val="2F2F2F"/>
                <w:sz w:val="20"/>
                <w:szCs w:val="20"/>
                <w:lang w:val="pt-BR"/>
              </w:rPr>
            </w:pPr>
            <w:r w:rsidRPr="0039539A">
              <w:rPr>
                <w:rFonts w:ascii="Calibri" w:eastAsia="Times New Roman" w:hAnsi="Calibri" w:cs="Calibri"/>
                <w:b/>
                <w:color w:val="2F2F2F"/>
                <w:sz w:val="20"/>
                <w:szCs w:val="20"/>
                <w:lang w:val="pt-BR" w:bidi="pt-BR"/>
              </w:rPr>
              <w:t>1 de janeiro de 2018</w:t>
            </w:r>
          </w:p>
        </w:tc>
      </w:tr>
      <w:tr w:rsidR="00DA7DF6" w:rsidRPr="0039539A" w14:paraId="60229E85" w14:textId="77777777" w:rsidTr="00A9402B">
        <w:trPr>
          <w:trHeight w:val="20"/>
        </w:trPr>
        <w:tc>
          <w:tcPr>
            <w:tcW w:w="15475" w:type="dxa"/>
            <w:gridSpan w:val="5"/>
            <w:tcBorders>
              <w:top w:val="single" w:sz="4" w:space="0" w:color="404040"/>
              <w:left w:val="single" w:sz="4" w:space="0" w:color="404040"/>
              <w:bottom w:val="single" w:sz="4" w:space="0" w:color="404040"/>
              <w:right w:val="single" w:sz="4" w:space="0" w:color="404040"/>
            </w:tcBorders>
            <w:shd w:val="clear" w:color="000000" w:fill="D83B01"/>
            <w:vAlign w:val="center"/>
            <w:hideMark/>
          </w:tcPr>
          <w:p w14:paraId="7E320624" w14:textId="77777777" w:rsidR="00DA7DF6" w:rsidRPr="0039539A" w:rsidRDefault="00DA7DF6" w:rsidP="00DA7DF6">
            <w:pPr>
              <w:spacing w:after="0" w:line="240" w:lineRule="auto"/>
              <w:jc w:val="center"/>
              <w:rPr>
                <w:rFonts w:ascii="Calibri" w:eastAsia="Times New Roman" w:hAnsi="Calibri" w:cs="Calibri"/>
                <w:b/>
                <w:bCs/>
                <w:color w:val="F2F2F2"/>
                <w:sz w:val="10"/>
                <w:szCs w:val="10"/>
                <w:lang w:val="pt-BR"/>
              </w:rPr>
            </w:pPr>
            <w:r w:rsidRPr="0039539A">
              <w:rPr>
                <w:rFonts w:ascii="Calibri" w:eastAsia="Times New Roman" w:hAnsi="Calibri" w:cs="Calibri"/>
                <w:color w:val="F2F2F2"/>
                <w:sz w:val="10"/>
                <w:szCs w:val="10"/>
                <w:lang w:val="pt-BR" w:bidi="pt-BR"/>
              </w:rPr>
              <w:t> </w:t>
            </w:r>
          </w:p>
        </w:tc>
      </w:tr>
      <w:tr w:rsidR="00DA7DF6" w:rsidRPr="0039539A" w14:paraId="71D4C459" w14:textId="77777777" w:rsidTr="00A9402B">
        <w:trPr>
          <w:trHeight w:val="144"/>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2B282F81" w14:textId="77777777" w:rsidR="00DA7DF6" w:rsidRPr="0039539A" w:rsidRDefault="00DA7DF6" w:rsidP="00DA7DF6">
            <w:pPr>
              <w:spacing w:after="0" w:line="240" w:lineRule="auto"/>
              <w:rPr>
                <w:rFonts w:ascii="Calibri" w:eastAsia="Times New Roman" w:hAnsi="Calibri" w:cs="Calibri"/>
                <w:b/>
                <w:bCs/>
                <w:color w:val="2F2F2F"/>
                <w:sz w:val="20"/>
                <w:szCs w:val="20"/>
                <w:lang w:val="pt-BR"/>
              </w:rPr>
            </w:pPr>
            <w:r w:rsidRPr="0039539A">
              <w:rPr>
                <w:rFonts w:ascii="Calibri" w:eastAsia="Times New Roman" w:hAnsi="Calibri" w:cs="Calibri"/>
                <w:b/>
                <w:color w:val="2F2F2F"/>
                <w:sz w:val="20"/>
                <w:szCs w:val="20"/>
                <w:lang w:val="pt-BR" w:bidi="pt-BR"/>
              </w:rPr>
              <w:t>ITENS DE CUSTO</w:t>
            </w:r>
          </w:p>
        </w:tc>
        <w:tc>
          <w:tcPr>
            <w:tcW w:w="1326" w:type="dxa"/>
            <w:tcBorders>
              <w:top w:val="nil"/>
              <w:left w:val="nil"/>
              <w:bottom w:val="single" w:sz="4" w:space="0" w:color="404040"/>
              <w:right w:val="single" w:sz="4" w:space="0" w:color="404040"/>
            </w:tcBorders>
            <w:shd w:val="clear" w:color="000000" w:fill="E6E6E6"/>
            <w:noWrap/>
            <w:vAlign w:val="center"/>
            <w:hideMark/>
          </w:tcPr>
          <w:p w14:paraId="3FB343E0" w14:textId="77777777" w:rsidR="00DA7DF6" w:rsidRPr="0039539A" w:rsidRDefault="00DA7DF6" w:rsidP="00DA7DF6">
            <w:pPr>
              <w:spacing w:after="0" w:line="240" w:lineRule="auto"/>
              <w:jc w:val="center"/>
              <w:rPr>
                <w:rFonts w:ascii="Calibri" w:eastAsia="Times New Roman" w:hAnsi="Calibri" w:cs="Calibri"/>
                <w:b/>
                <w:bCs/>
                <w:color w:val="2F2F2F"/>
                <w:sz w:val="20"/>
                <w:szCs w:val="20"/>
                <w:lang w:val="pt-BR"/>
              </w:rPr>
            </w:pPr>
            <w:r w:rsidRPr="0039539A">
              <w:rPr>
                <w:rFonts w:ascii="Calibri" w:eastAsia="Times New Roman" w:hAnsi="Calibri" w:cs="Calibri"/>
                <w:b/>
                <w:color w:val="2F2F2F"/>
                <w:sz w:val="20"/>
                <w:szCs w:val="20"/>
                <w:lang w:val="pt-BR" w:bidi="pt-BR"/>
              </w:rPr>
              <w:t>MESES</w:t>
            </w:r>
          </w:p>
        </w:tc>
        <w:tc>
          <w:tcPr>
            <w:tcW w:w="2855" w:type="dxa"/>
            <w:tcBorders>
              <w:top w:val="nil"/>
              <w:left w:val="nil"/>
              <w:bottom w:val="single" w:sz="4" w:space="0" w:color="404040"/>
              <w:right w:val="single" w:sz="4" w:space="0" w:color="404040"/>
            </w:tcBorders>
            <w:shd w:val="clear" w:color="000000" w:fill="E6E6E6"/>
            <w:noWrap/>
            <w:vAlign w:val="center"/>
            <w:hideMark/>
          </w:tcPr>
          <w:p w14:paraId="5B3FC450" w14:textId="77777777" w:rsidR="00DA7DF6" w:rsidRPr="0039539A" w:rsidRDefault="00DA7DF6" w:rsidP="00DA7DF6">
            <w:pPr>
              <w:spacing w:after="0" w:line="240" w:lineRule="auto"/>
              <w:jc w:val="center"/>
              <w:rPr>
                <w:rFonts w:ascii="Calibri" w:eastAsia="Times New Roman" w:hAnsi="Calibri" w:cs="Calibri"/>
                <w:b/>
                <w:bCs/>
                <w:color w:val="2F2F2F"/>
                <w:sz w:val="20"/>
                <w:szCs w:val="20"/>
                <w:lang w:val="pt-BR"/>
              </w:rPr>
            </w:pPr>
            <w:r w:rsidRPr="0039539A">
              <w:rPr>
                <w:rFonts w:ascii="Calibri" w:eastAsia="Times New Roman" w:hAnsi="Calibri" w:cs="Calibri"/>
                <w:b/>
                <w:color w:val="2F2F2F"/>
                <w:sz w:val="20"/>
                <w:szCs w:val="20"/>
                <w:lang w:val="pt-BR" w:bidi="pt-BR"/>
              </w:rPr>
              <w:t>CUSTO/MÊS</w:t>
            </w:r>
          </w:p>
        </w:tc>
        <w:tc>
          <w:tcPr>
            <w:tcW w:w="2855" w:type="dxa"/>
            <w:tcBorders>
              <w:top w:val="nil"/>
              <w:left w:val="nil"/>
              <w:bottom w:val="single" w:sz="4" w:space="0" w:color="404040"/>
              <w:right w:val="single" w:sz="4" w:space="0" w:color="404040"/>
            </w:tcBorders>
            <w:shd w:val="clear" w:color="000000" w:fill="E6E6E6"/>
            <w:noWrap/>
            <w:vAlign w:val="center"/>
            <w:hideMark/>
          </w:tcPr>
          <w:p w14:paraId="385B0608" w14:textId="77777777" w:rsidR="00DA7DF6" w:rsidRPr="0039539A" w:rsidRDefault="00DA7DF6" w:rsidP="00DA7DF6">
            <w:pPr>
              <w:spacing w:after="0" w:line="240" w:lineRule="auto"/>
              <w:jc w:val="center"/>
              <w:rPr>
                <w:rFonts w:ascii="Calibri" w:eastAsia="Times New Roman" w:hAnsi="Calibri" w:cs="Calibri"/>
                <w:b/>
                <w:bCs/>
                <w:color w:val="2F2F2F"/>
                <w:sz w:val="20"/>
                <w:szCs w:val="20"/>
                <w:lang w:val="pt-BR"/>
              </w:rPr>
            </w:pPr>
            <w:r w:rsidRPr="0039539A">
              <w:rPr>
                <w:rFonts w:ascii="Calibri" w:eastAsia="Times New Roman" w:hAnsi="Calibri" w:cs="Calibri"/>
                <w:b/>
                <w:color w:val="2F2F2F"/>
                <w:sz w:val="20"/>
                <w:szCs w:val="20"/>
                <w:lang w:val="pt-BR" w:bidi="pt-BR"/>
              </w:rPr>
              <w:t>CUSTO ISOLADO</w:t>
            </w:r>
          </w:p>
        </w:tc>
        <w:tc>
          <w:tcPr>
            <w:tcW w:w="2856" w:type="dxa"/>
            <w:tcBorders>
              <w:top w:val="nil"/>
              <w:left w:val="nil"/>
              <w:bottom w:val="single" w:sz="4" w:space="0" w:color="404040"/>
              <w:right w:val="single" w:sz="4" w:space="0" w:color="404040"/>
            </w:tcBorders>
            <w:shd w:val="clear" w:color="000000" w:fill="E6E6E6"/>
            <w:noWrap/>
            <w:vAlign w:val="center"/>
            <w:hideMark/>
          </w:tcPr>
          <w:p w14:paraId="17033A00" w14:textId="77777777" w:rsidR="00DA7DF6" w:rsidRPr="0039539A" w:rsidRDefault="00DA7DF6" w:rsidP="00DA7DF6">
            <w:pPr>
              <w:spacing w:after="0" w:line="240" w:lineRule="auto"/>
              <w:jc w:val="center"/>
              <w:rPr>
                <w:rFonts w:ascii="Calibri" w:eastAsia="Times New Roman" w:hAnsi="Calibri" w:cs="Calibri"/>
                <w:b/>
                <w:bCs/>
                <w:color w:val="2F2F2F"/>
                <w:sz w:val="20"/>
                <w:szCs w:val="20"/>
                <w:lang w:val="pt-BR"/>
              </w:rPr>
            </w:pPr>
            <w:r w:rsidRPr="0039539A">
              <w:rPr>
                <w:rFonts w:ascii="Calibri" w:eastAsia="Times New Roman" w:hAnsi="Calibri" w:cs="Calibri"/>
                <w:b/>
                <w:color w:val="2F2F2F"/>
                <w:sz w:val="20"/>
                <w:szCs w:val="20"/>
                <w:lang w:val="pt-BR" w:bidi="pt-BR"/>
              </w:rPr>
              <w:t>CUSTO TOTAL</w:t>
            </w:r>
          </w:p>
        </w:tc>
      </w:tr>
      <w:tr w:rsidR="00DA7DF6" w:rsidRPr="0039539A" w14:paraId="0D947762" w14:textId="77777777" w:rsidTr="00A9402B">
        <w:trPr>
          <w:trHeight w:val="20"/>
        </w:trPr>
        <w:tc>
          <w:tcPr>
            <w:tcW w:w="15475" w:type="dxa"/>
            <w:gridSpan w:val="5"/>
            <w:tcBorders>
              <w:top w:val="single" w:sz="4" w:space="0" w:color="404040"/>
              <w:left w:val="single" w:sz="4" w:space="0" w:color="404040"/>
              <w:bottom w:val="single" w:sz="4" w:space="0" w:color="404040"/>
              <w:right w:val="single" w:sz="4" w:space="0" w:color="404040"/>
            </w:tcBorders>
            <w:shd w:val="clear" w:color="000000" w:fill="D83B01"/>
            <w:vAlign w:val="center"/>
            <w:hideMark/>
          </w:tcPr>
          <w:p w14:paraId="0A7D8CF0" w14:textId="77777777" w:rsidR="00DA7DF6" w:rsidRPr="0039539A" w:rsidRDefault="00DA7DF6" w:rsidP="00DA7DF6">
            <w:pPr>
              <w:spacing w:after="0" w:line="240" w:lineRule="auto"/>
              <w:jc w:val="center"/>
              <w:rPr>
                <w:rFonts w:ascii="Calibri" w:eastAsia="Times New Roman" w:hAnsi="Calibri" w:cs="Calibri"/>
                <w:b/>
                <w:bCs/>
                <w:color w:val="F2F2F2"/>
                <w:sz w:val="10"/>
                <w:szCs w:val="10"/>
                <w:lang w:val="pt-BR"/>
              </w:rPr>
            </w:pPr>
            <w:r w:rsidRPr="0039539A">
              <w:rPr>
                <w:rFonts w:ascii="Calibri" w:eastAsia="Times New Roman" w:hAnsi="Calibri" w:cs="Calibri"/>
                <w:color w:val="F2F2F2"/>
                <w:sz w:val="10"/>
                <w:szCs w:val="10"/>
                <w:lang w:val="pt-BR" w:bidi="pt-BR"/>
              </w:rPr>
              <w:t> </w:t>
            </w:r>
          </w:p>
        </w:tc>
      </w:tr>
      <w:tr w:rsidR="00DA7DF6" w:rsidRPr="0039539A" w14:paraId="068A0F36" w14:textId="77777777"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13B493D1" w14:textId="77777777"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Publicidade/Marketing</w:t>
            </w:r>
          </w:p>
        </w:tc>
        <w:tc>
          <w:tcPr>
            <w:tcW w:w="1326" w:type="dxa"/>
            <w:tcBorders>
              <w:top w:val="nil"/>
              <w:left w:val="nil"/>
              <w:bottom w:val="single" w:sz="4" w:space="0" w:color="404040"/>
              <w:right w:val="single" w:sz="4" w:space="0" w:color="404040"/>
            </w:tcBorders>
            <w:shd w:val="clear" w:color="000000" w:fill="E6E6E6"/>
            <w:noWrap/>
            <w:vAlign w:val="center"/>
            <w:hideMark/>
          </w:tcPr>
          <w:p w14:paraId="119768A9"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3</w:t>
            </w:r>
          </w:p>
        </w:tc>
        <w:tc>
          <w:tcPr>
            <w:tcW w:w="2855" w:type="dxa"/>
            <w:tcBorders>
              <w:top w:val="nil"/>
              <w:left w:val="nil"/>
              <w:bottom w:val="single" w:sz="4" w:space="0" w:color="404040"/>
              <w:right w:val="single" w:sz="4" w:space="0" w:color="404040"/>
            </w:tcBorders>
            <w:shd w:val="clear" w:color="000000" w:fill="E6E6E6"/>
            <w:noWrap/>
            <w:vAlign w:val="center"/>
            <w:hideMark/>
          </w:tcPr>
          <w:p w14:paraId="7896C38E"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R$ 300</w:t>
            </w:r>
          </w:p>
        </w:tc>
        <w:tc>
          <w:tcPr>
            <w:tcW w:w="2855" w:type="dxa"/>
            <w:tcBorders>
              <w:top w:val="nil"/>
              <w:left w:val="nil"/>
              <w:bottom w:val="single" w:sz="4" w:space="0" w:color="404040"/>
              <w:right w:val="single" w:sz="4" w:space="0" w:color="404040"/>
            </w:tcBorders>
            <w:shd w:val="clear" w:color="000000" w:fill="E6E6E6"/>
            <w:noWrap/>
            <w:vAlign w:val="center"/>
            <w:hideMark/>
          </w:tcPr>
          <w:p w14:paraId="4AD90636"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R$ 2.000</w:t>
            </w:r>
          </w:p>
        </w:tc>
        <w:tc>
          <w:tcPr>
            <w:tcW w:w="2856" w:type="dxa"/>
            <w:tcBorders>
              <w:top w:val="nil"/>
              <w:left w:val="nil"/>
              <w:bottom w:val="single" w:sz="4" w:space="0" w:color="404040"/>
              <w:right w:val="single" w:sz="4" w:space="0" w:color="404040"/>
            </w:tcBorders>
            <w:shd w:val="clear" w:color="000000" w:fill="E6E6E6"/>
            <w:noWrap/>
            <w:vAlign w:val="center"/>
            <w:hideMark/>
          </w:tcPr>
          <w:p w14:paraId="02D0278D"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R$ 2.900</w:t>
            </w:r>
          </w:p>
        </w:tc>
      </w:tr>
      <w:tr w:rsidR="00DA7DF6" w:rsidRPr="0039539A" w14:paraId="14F2AE30" w14:textId="77777777"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79764CEE" w14:textId="77777777"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Salários de Funcionários</w:t>
            </w:r>
          </w:p>
        </w:tc>
        <w:tc>
          <w:tcPr>
            <w:tcW w:w="1326" w:type="dxa"/>
            <w:tcBorders>
              <w:top w:val="nil"/>
              <w:left w:val="nil"/>
              <w:bottom w:val="single" w:sz="4" w:space="0" w:color="404040"/>
              <w:right w:val="single" w:sz="4" w:space="0" w:color="404040"/>
            </w:tcBorders>
            <w:shd w:val="clear" w:color="000000" w:fill="E6E6E6"/>
            <w:noWrap/>
            <w:vAlign w:val="center"/>
            <w:hideMark/>
          </w:tcPr>
          <w:p w14:paraId="4A722DC7"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4</w:t>
            </w:r>
          </w:p>
        </w:tc>
        <w:tc>
          <w:tcPr>
            <w:tcW w:w="2855" w:type="dxa"/>
            <w:tcBorders>
              <w:top w:val="nil"/>
              <w:left w:val="nil"/>
              <w:bottom w:val="single" w:sz="4" w:space="0" w:color="404040"/>
              <w:right w:val="single" w:sz="4" w:space="0" w:color="404040"/>
            </w:tcBorders>
            <w:shd w:val="clear" w:color="000000" w:fill="E6E6E6"/>
            <w:noWrap/>
            <w:vAlign w:val="center"/>
            <w:hideMark/>
          </w:tcPr>
          <w:p w14:paraId="1953086E"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R$ 3.500</w:t>
            </w:r>
          </w:p>
        </w:tc>
        <w:tc>
          <w:tcPr>
            <w:tcW w:w="2855" w:type="dxa"/>
            <w:tcBorders>
              <w:top w:val="nil"/>
              <w:left w:val="nil"/>
              <w:bottom w:val="single" w:sz="4" w:space="0" w:color="404040"/>
              <w:right w:val="single" w:sz="4" w:space="0" w:color="404040"/>
            </w:tcBorders>
            <w:shd w:val="clear" w:color="000000" w:fill="E6E6E6"/>
            <w:noWrap/>
            <w:vAlign w:val="center"/>
            <w:hideMark/>
          </w:tcPr>
          <w:p w14:paraId="21773556"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R$ 2</w:t>
            </w:r>
          </w:p>
        </w:tc>
        <w:tc>
          <w:tcPr>
            <w:tcW w:w="2856" w:type="dxa"/>
            <w:tcBorders>
              <w:top w:val="nil"/>
              <w:left w:val="nil"/>
              <w:bottom w:val="single" w:sz="4" w:space="0" w:color="404040"/>
              <w:right w:val="single" w:sz="4" w:space="0" w:color="404040"/>
            </w:tcBorders>
            <w:shd w:val="clear" w:color="000000" w:fill="E6E6E6"/>
            <w:noWrap/>
            <w:vAlign w:val="center"/>
            <w:hideMark/>
          </w:tcPr>
          <w:p w14:paraId="7545E1C1"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R$ 14.002</w:t>
            </w:r>
          </w:p>
        </w:tc>
      </w:tr>
      <w:tr w:rsidR="00DA7DF6" w:rsidRPr="0039539A" w14:paraId="24714233" w14:textId="77777777"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3D1131B1" w14:textId="77777777"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Impostos sobre os Salários dos Funcionários</w:t>
            </w:r>
          </w:p>
        </w:tc>
        <w:tc>
          <w:tcPr>
            <w:tcW w:w="1326" w:type="dxa"/>
            <w:tcBorders>
              <w:top w:val="nil"/>
              <w:left w:val="nil"/>
              <w:bottom w:val="single" w:sz="4" w:space="0" w:color="404040"/>
              <w:right w:val="single" w:sz="4" w:space="0" w:color="404040"/>
            </w:tcBorders>
            <w:shd w:val="clear" w:color="000000" w:fill="E6E6E6"/>
            <w:noWrap/>
            <w:vAlign w:val="center"/>
            <w:hideMark/>
          </w:tcPr>
          <w:p w14:paraId="57AC2D5D"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4</w:t>
            </w:r>
          </w:p>
        </w:tc>
        <w:tc>
          <w:tcPr>
            <w:tcW w:w="2855" w:type="dxa"/>
            <w:tcBorders>
              <w:top w:val="nil"/>
              <w:left w:val="nil"/>
              <w:bottom w:val="single" w:sz="4" w:space="0" w:color="404040"/>
              <w:right w:val="single" w:sz="4" w:space="0" w:color="404040"/>
            </w:tcBorders>
            <w:shd w:val="clear" w:color="000000" w:fill="E6E6E6"/>
            <w:noWrap/>
            <w:vAlign w:val="center"/>
            <w:hideMark/>
          </w:tcPr>
          <w:p w14:paraId="03552F5E"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R$ 500</w:t>
            </w:r>
          </w:p>
        </w:tc>
        <w:tc>
          <w:tcPr>
            <w:tcW w:w="2855" w:type="dxa"/>
            <w:tcBorders>
              <w:top w:val="nil"/>
              <w:left w:val="nil"/>
              <w:bottom w:val="single" w:sz="4" w:space="0" w:color="404040"/>
              <w:right w:val="single" w:sz="4" w:space="0" w:color="404040"/>
            </w:tcBorders>
            <w:shd w:val="clear" w:color="000000" w:fill="E6E6E6"/>
            <w:noWrap/>
            <w:vAlign w:val="center"/>
            <w:hideMark/>
          </w:tcPr>
          <w:p w14:paraId="7606CFCF"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R$ 2.000</w:t>
            </w:r>
          </w:p>
        </w:tc>
        <w:tc>
          <w:tcPr>
            <w:tcW w:w="2856" w:type="dxa"/>
            <w:tcBorders>
              <w:top w:val="nil"/>
              <w:left w:val="nil"/>
              <w:bottom w:val="single" w:sz="4" w:space="0" w:color="404040"/>
              <w:right w:val="single" w:sz="4" w:space="0" w:color="404040"/>
            </w:tcBorders>
            <w:shd w:val="clear" w:color="000000" w:fill="E6E6E6"/>
            <w:noWrap/>
            <w:vAlign w:val="center"/>
            <w:hideMark/>
          </w:tcPr>
          <w:p w14:paraId="7E5F2DE9"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R$ 4.000</w:t>
            </w:r>
          </w:p>
        </w:tc>
      </w:tr>
      <w:tr w:rsidR="00DA7DF6" w:rsidRPr="0039539A" w14:paraId="10A421D7" w14:textId="77777777"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2805706D" w14:textId="77777777"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Pagamentos/Utilitários do Aluguel/Locação</w:t>
            </w:r>
          </w:p>
        </w:tc>
        <w:tc>
          <w:tcPr>
            <w:tcW w:w="1326" w:type="dxa"/>
            <w:tcBorders>
              <w:top w:val="nil"/>
              <w:left w:val="nil"/>
              <w:bottom w:val="single" w:sz="4" w:space="0" w:color="404040"/>
              <w:right w:val="single" w:sz="4" w:space="0" w:color="404040"/>
            </w:tcBorders>
            <w:shd w:val="clear" w:color="000000" w:fill="E6E6E6"/>
            <w:noWrap/>
            <w:vAlign w:val="center"/>
            <w:hideMark/>
          </w:tcPr>
          <w:p w14:paraId="73B6CD87"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4</w:t>
            </w:r>
          </w:p>
        </w:tc>
        <w:tc>
          <w:tcPr>
            <w:tcW w:w="2855" w:type="dxa"/>
            <w:tcBorders>
              <w:top w:val="nil"/>
              <w:left w:val="nil"/>
              <w:bottom w:val="single" w:sz="4" w:space="0" w:color="404040"/>
              <w:right w:val="single" w:sz="4" w:space="0" w:color="404040"/>
            </w:tcBorders>
            <w:shd w:val="clear" w:color="000000" w:fill="E6E6E6"/>
            <w:noWrap/>
            <w:vAlign w:val="center"/>
            <w:hideMark/>
          </w:tcPr>
          <w:p w14:paraId="46F79C45"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R$ 750</w:t>
            </w:r>
          </w:p>
        </w:tc>
        <w:tc>
          <w:tcPr>
            <w:tcW w:w="2855" w:type="dxa"/>
            <w:tcBorders>
              <w:top w:val="nil"/>
              <w:left w:val="nil"/>
              <w:bottom w:val="single" w:sz="4" w:space="0" w:color="404040"/>
              <w:right w:val="single" w:sz="4" w:space="0" w:color="404040"/>
            </w:tcBorders>
            <w:shd w:val="clear" w:color="000000" w:fill="E6E6E6"/>
            <w:noWrap/>
            <w:vAlign w:val="center"/>
            <w:hideMark/>
          </w:tcPr>
          <w:p w14:paraId="2432D005"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R$ 3.000</w:t>
            </w:r>
          </w:p>
        </w:tc>
        <w:tc>
          <w:tcPr>
            <w:tcW w:w="2856" w:type="dxa"/>
            <w:tcBorders>
              <w:top w:val="nil"/>
              <w:left w:val="nil"/>
              <w:bottom w:val="single" w:sz="4" w:space="0" w:color="404040"/>
              <w:right w:val="single" w:sz="4" w:space="0" w:color="404040"/>
            </w:tcBorders>
            <w:shd w:val="clear" w:color="000000" w:fill="E6E6E6"/>
            <w:noWrap/>
            <w:vAlign w:val="center"/>
            <w:hideMark/>
          </w:tcPr>
          <w:p w14:paraId="4C631832"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R$ 6.000</w:t>
            </w:r>
          </w:p>
        </w:tc>
      </w:tr>
      <w:tr w:rsidR="00DA7DF6" w:rsidRPr="0039539A" w14:paraId="261B857A" w14:textId="77777777"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03B2E942" w14:textId="77777777"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Postagem/Envio</w:t>
            </w:r>
          </w:p>
        </w:tc>
        <w:tc>
          <w:tcPr>
            <w:tcW w:w="1326" w:type="dxa"/>
            <w:tcBorders>
              <w:top w:val="nil"/>
              <w:left w:val="nil"/>
              <w:bottom w:val="single" w:sz="4" w:space="0" w:color="404040"/>
              <w:right w:val="single" w:sz="4" w:space="0" w:color="404040"/>
            </w:tcBorders>
            <w:shd w:val="clear" w:color="000000" w:fill="E6E6E6"/>
            <w:noWrap/>
            <w:vAlign w:val="center"/>
            <w:hideMark/>
          </w:tcPr>
          <w:p w14:paraId="01AB4CA4"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1</w:t>
            </w:r>
          </w:p>
        </w:tc>
        <w:tc>
          <w:tcPr>
            <w:tcW w:w="2855" w:type="dxa"/>
            <w:tcBorders>
              <w:top w:val="nil"/>
              <w:left w:val="nil"/>
              <w:bottom w:val="single" w:sz="4" w:space="0" w:color="404040"/>
              <w:right w:val="single" w:sz="4" w:space="0" w:color="404040"/>
            </w:tcBorders>
            <w:shd w:val="clear" w:color="000000" w:fill="E6E6E6"/>
            <w:noWrap/>
            <w:vAlign w:val="center"/>
            <w:hideMark/>
          </w:tcPr>
          <w:p w14:paraId="23A7E3E1"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R$ 25</w:t>
            </w:r>
          </w:p>
        </w:tc>
        <w:tc>
          <w:tcPr>
            <w:tcW w:w="2855" w:type="dxa"/>
            <w:tcBorders>
              <w:top w:val="nil"/>
              <w:left w:val="nil"/>
              <w:bottom w:val="single" w:sz="4" w:space="0" w:color="404040"/>
              <w:right w:val="single" w:sz="4" w:space="0" w:color="404040"/>
            </w:tcBorders>
            <w:shd w:val="clear" w:color="000000" w:fill="E6E6E6"/>
            <w:noWrap/>
            <w:vAlign w:val="center"/>
            <w:hideMark/>
          </w:tcPr>
          <w:p w14:paraId="7ADE0056"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R$ 25</w:t>
            </w:r>
          </w:p>
        </w:tc>
        <w:tc>
          <w:tcPr>
            <w:tcW w:w="2856" w:type="dxa"/>
            <w:tcBorders>
              <w:top w:val="nil"/>
              <w:left w:val="nil"/>
              <w:bottom w:val="single" w:sz="4" w:space="0" w:color="404040"/>
              <w:right w:val="single" w:sz="4" w:space="0" w:color="404040"/>
            </w:tcBorders>
            <w:shd w:val="clear" w:color="000000" w:fill="E6E6E6"/>
            <w:noWrap/>
            <w:vAlign w:val="center"/>
            <w:hideMark/>
          </w:tcPr>
          <w:p w14:paraId="31BFCCAB"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R$ 50</w:t>
            </w:r>
          </w:p>
        </w:tc>
      </w:tr>
      <w:tr w:rsidR="00DA7DF6" w:rsidRPr="0039539A" w14:paraId="79584B3B" w14:textId="77777777"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08DC6C7F" w14:textId="77777777"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Comunicação/Telefonia</w:t>
            </w:r>
          </w:p>
        </w:tc>
        <w:tc>
          <w:tcPr>
            <w:tcW w:w="1326" w:type="dxa"/>
            <w:tcBorders>
              <w:top w:val="nil"/>
              <w:left w:val="nil"/>
              <w:bottom w:val="single" w:sz="4" w:space="0" w:color="404040"/>
              <w:right w:val="single" w:sz="4" w:space="0" w:color="404040"/>
            </w:tcBorders>
            <w:shd w:val="clear" w:color="000000" w:fill="E6E6E6"/>
            <w:noWrap/>
            <w:vAlign w:val="center"/>
            <w:hideMark/>
          </w:tcPr>
          <w:p w14:paraId="0B3AE914"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4</w:t>
            </w:r>
          </w:p>
        </w:tc>
        <w:tc>
          <w:tcPr>
            <w:tcW w:w="2855" w:type="dxa"/>
            <w:tcBorders>
              <w:top w:val="nil"/>
              <w:left w:val="nil"/>
              <w:bottom w:val="single" w:sz="4" w:space="0" w:color="404040"/>
              <w:right w:val="single" w:sz="4" w:space="0" w:color="404040"/>
            </w:tcBorders>
            <w:shd w:val="clear" w:color="000000" w:fill="E6E6E6"/>
            <w:noWrap/>
            <w:vAlign w:val="center"/>
            <w:hideMark/>
          </w:tcPr>
          <w:p w14:paraId="6E0C6CCB"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R$ 70</w:t>
            </w:r>
          </w:p>
        </w:tc>
        <w:tc>
          <w:tcPr>
            <w:tcW w:w="2855" w:type="dxa"/>
            <w:tcBorders>
              <w:top w:val="nil"/>
              <w:left w:val="nil"/>
              <w:bottom w:val="single" w:sz="4" w:space="0" w:color="404040"/>
              <w:right w:val="single" w:sz="4" w:space="0" w:color="404040"/>
            </w:tcBorders>
            <w:shd w:val="clear" w:color="000000" w:fill="E6E6E6"/>
            <w:noWrap/>
            <w:vAlign w:val="center"/>
            <w:hideMark/>
          </w:tcPr>
          <w:p w14:paraId="6DB6A15A"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R$ 280</w:t>
            </w:r>
          </w:p>
        </w:tc>
        <w:tc>
          <w:tcPr>
            <w:tcW w:w="2856" w:type="dxa"/>
            <w:tcBorders>
              <w:top w:val="nil"/>
              <w:left w:val="nil"/>
              <w:bottom w:val="single" w:sz="4" w:space="0" w:color="404040"/>
              <w:right w:val="single" w:sz="4" w:space="0" w:color="404040"/>
            </w:tcBorders>
            <w:shd w:val="clear" w:color="000000" w:fill="E6E6E6"/>
            <w:noWrap/>
            <w:vAlign w:val="center"/>
            <w:hideMark/>
          </w:tcPr>
          <w:p w14:paraId="1258F268"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R$ 560</w:t>
            </w:r>
          </w:p>
        </w:tc>
      </w:tr>
      <w:tr w:rsidR="00DA7DF6" w:rsidRPr="0039539A" w14:paraId="4F9189DB" w14:textId="77777777"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4B4B1344" w14:textId="77777777"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Equipamentos de Computador</w:t>
            </w:r>
          </w:p>
        </w:tc>
        <w:tc>
          <w:tcPr>
            <w:tcW w:w="1326" w:type="dxa"/>
            <w:tcBorders>
              <w:top w:val="nil"/>
              <w:left w:val="nil"/>
              <w:bottom w:val="single" w:sz="4" w:space="0" w:color="404040"/>
              <w:right w:val="single" w:sz="4" w:space="0" w:color="404040"/>
            </w:tcBorders>
            <w:shd w:val="clear" w:color="000000" w:fill="E6E6E6"/>
            <w:noWrap/>
            <w:vAlign w:val="center"/>
            <w:hideMark/>
          </w:tcPr>
          <w:p w14:paraId="1A2EE2DC"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2855" w:type="dxa"/>
            <w:tcBorders>
              <w:top w:val="nil"/>
              <w:left w:val="nil"/>
              <w:bottom w:val="single" w:sz="4" w:space="0" w:color="404040"/>
              <w:right w:val="single" w:sz="4" w:space="0" w:color="404040"/>
            </w:tcBorders>
            <w:shd w:val="clear" w:color="000000" w:fill="E6E6E6"/>
            <w:noWrap/>
            <w:vAlign w:val="center"/>
            <w:hideMark/>
          </w:tcPr>
          <w:p w14:paraId="13C1CC85"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5" w:type="dxa"/>
            <w:tcBorders>
              <w:top w:val="nil"/>
              <w:left w:val="nil"/>
              <w:bottom w:val="single" w:sz="4" w:space="0" w:color="404040"/>
              <w:right w:val="single" w:sz="4" w:space="0" w:color="404040"/>
            </w:tcBorders>
            <w:shd w:val="clear" w:color="000000" w:fill="E6E6E6"/>
            <w:noWrap/>
            <w:vAlign w:val="center"/>
            <w:hideMark/>
          </w:tcPr>
          <w:p w14:paraId="0CCFBF72"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R$ 1.500</w:t>
            </w:r>
          </w:p>
        </w:tc>
        <w:tc>
          <w:tcPr>
            <w:tcW w:w="2856" w:type="dxa"/>
            <w:tcBorders>
              <w:top w:val="nil"/>
              <w:left w:val="nil"/>
              <w:bottom w:val="single" w:sz="4" w:space="0" w:color="404040"/>
              <w:right w:val="single" w:sz="4" w:space="0" w:color="404040"/>
            </w:tcBorders>
            <w:shd w:val="clear" w:color="000000" w:fill="E6E6E6"/>
            <w:noWrap/>
            <w:vAlign w:val="center"/>
            <w:hideMark/>
          </w:tcPr>
          <w:p w14:paraId="18F02393"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R$ 1.500</w:t>
            </w:r>
          </w:p>
        </w:tc>
      </w:tr>
      <w:tr w:rsidR="00DA7DF6" w:rsidRPr="0039539A" w14:paraId="6D6328A4" w14:textId="77777777"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1D626D07" w14:textId="77777777"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Software de Computador</w:t>
            </w:r>
          </w:p>
        </w:tc>
        <w:tc>
          <w:tcPr>
            <w:tcW w:w="1326" w:type="dxa"/>
            <w:tcBorders>
              <w:top w:val="nil"/>
              <w:left w:val="nil"/>
              <w:bottom w:val="single" w:sz="4" w:space="0" w:color="404040"/>
              <w:right w:val="single" w:sz="4" w:space="0" w:color="404040"/>
            </w:tcBorders>
            <w:shd w:val="clear" w:color="000000" w:fill="E6E6E6"/>
            <w:noWrap/>
            <w:vAlign w:val="center"/>
            <w:hideMark/>
          </w:tcPr>
          <w:p w14:paraId="63FD708B"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2855" w:type="dxa"/>
            <w:tcBorders>
              <w:top w:val="nil"/>
              <w:left w:val="nil"/>
              <w:bottom w:val="single" w:sz="4" w:space="0" w:color="404040"/>
              <w:right w:val="single" w:sz="4" w:space="0" w:color="404040"/>
            </w:tcBorders>
            <w:shd w:val="clear" w:color="000000" w:fill="E6E6E6"/>
            <w:noWrap/>
            <w:vAlign w:val="center"/>
            <w:hideMark/>
          </w:tcPr>
          <w:p w14:paraId="0CD37DE2"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5" w:type="dxa"/>
            <w:tcBorders>
              <w:top w:val="nil"/>
              <w:left w:val="nil"/>
              <w:bottom w:val="single" w:sz="4" w:space="0" w:color="404040"/>
              <w:right w:val="single" w:sz="4" w:space="0" w:color="404040"/>
            </w:tcBorders>
            <w:shd w:val="clear" w:color="000000" w:fill="E6E6E6"/>
            <w:noWrap/>
            <w:vAlign w:val="center"/>
            <w:hideMark/>
          </w:tcPr>
          <w:p w14:paraId="28910478"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R$ 300</w:t>
            </w:r>
          </w:p>
        </w:tc>
        <w:tc>
          <w:tcPr>
            <w:tcW w:w="2856" w:type="dxa"/>
            <w:tcBorders>
              <w:top w:val="nil"/>
              <w:left w:val="nil"/>
              <w:bottom w:val="single" w:sz="4" w:space="0" w:color="404040"/>
              <w:right w:val="single" w:sz="4" w:space="0" w:color="404040"/>
            </w:tcBorders>
            <w:shd w:val="clear" w:color="000000" w:fill="E6E6E6"/>
            <w:noWrap/>
            <w:vAlign w:val="center"/>
            <w:hideMark/>
          </w:tcPr>
          <w:p w14:paraId="5E65405D"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R$ 300</w:t>
            </w:r>
          </w:p>
        </w:tc>
      </w:tr>
      <w:tr w:rsidR="00DA7DF6" w:rsidRPr="0039539A" w14:paraId="3A8C8C9A" w14:textId="77777777"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101B1B42" w14:textId="77777777"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Seguro</w:t>
            </w:r>
          </w:p>
        </w:tc>
        <w:tc>
          <w:tcPr>
            <w:tcW w:w="1326" w:type="dxa"/>
            <w:tcBorders>
              <w:top w:val="nil"/>
              <w:left w:val="nil"/>
              <w:bottom w:val="single" w:sz="4" w:space="0" w:color="404040"/>
              <w:right w:val="single" w:sz="4" w:space="0" w:color="404040"/>
            </w:tcBorders>
            <w:shd w:val="clear" w:color="000000" w:fill="E6E6E6"/>
            <w:noWrap/>
            <w:vAlign w:val="center"/>
            <w:hideMark/>
          </w:tcPr>
          <w:p w14:paraId="7AF17A3B"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2855" w:type="dxa"/>
            <w:tcBorders>
              <w:top w:val="nil"/>
              <w:left w:val="nil"/>
              <w:bottom w:val="single" w:sz="4" w:space="0" w:color="404040"/>
              <w:right w:val="single" w:sz="4" w:space="0" w:color="404040"/>
            </w:tcBorders>
            <w:shd w:val="clear" w:color="000000" w:fill="E6E6E6"/>
            <w:noWrap/>
            <w:vAlign w:val="center"/>
            <w:hideMark/>
          </w:tcPr>
          <w:p w14:paraId="1CEB1FAC"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5" w:type="dxa"/>
            <w:tcBorders>
              <w:top w:val="nil"/>
              <w:left w:val="nil"/>
              <w:bottom w:val="single" w:sz="4" w:space="0" w:color="404040"/>
              <w:right w:val="single" w:sz="4" w:space="0" w:color="404040"/>
            </w:tcBorders>
            <w:shd w:val="clear" w:color="000000" w:fill="E6E6E6"/>
            <w:noWrap/>
            <w:vAlign w:val="center"/>
            <w:hideMark/>
          </w:tcPr>
          <w:p w14:paraId="032AD53E"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6" w:type="dxa"/>
            <w:tcBorders>
              <w:top w:val="nil"/>
              <w:left w:val="nil"/>
              <w:bottom w:val="single" w:sz="4" w:space="0" w:color="404040"/>
              <w:right w:val="single" w:sz="4" w:space="0" w:color="404040"/>
            </w:tcBorders>
            <w:shd w:val="clear" w:color="000000" w:fill="E6E6E6"/>
            <w:noWrap/>
            <w:vAlign w:val="center"/>
            <w:hideMark/>
          </w:tcPr>
          <w:p w14:paraId="1D435124"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DA7DF6" w:rsidRPr="0039539A" w14:paraId="0D5F87AC" w14:textId="77777777"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3CFAB51B" w14:textId="77777777"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Despesa de Juros</w:t>
            </w:r>
          </w:p>
        </w:tc>
        <w:tc>
          <w:tcPr>
            <w:tcW w:w="1326" w:type="dxa"/>
            <w:tcBorders>
              <w:top w:val="nil"/>
              <w:left w:val="nil"/>
              <w:bottom w:val="single" w:sz="4" w:space="0" w:color="404040"/>
              <w:right w:val="single" w:sz="4" w:space="0" w:color="404040"/>
            </w:tcBorders>
            <w:shd w:val="clear" w:color="000000" w:fill="E6E6E6"/>
            <w:noWrap/>
            <w:vAlign w:val="center"/>
            <w:hideMark/>
          </w:tcPr>
          <w:p w14:paraId="79029962"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2855" w:type="dxa"/>
            <w:tcBorders>
              <w:top w:val="nil"/>
              <w:left w:val="nil"/>
              <w:bottom w:val="single" w:sz="4" w:space="0" w:color="404040"/>
              <w:right w:val="single" w:sz="4" w:space="0" w:color="404040"/>
            </w:tcBorders>
            <w:shd w:val="clear" w:color="000000" w:fill="E6E6E6"/>
            <w:noWrap/>
            <w:vAlign w:val="center"/>
            <w:hideMark/>
          </w:tcPr>
          <w:p w14:paraId="73C336DD"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5" w:type="dxa"/>
            <w:tcBorders>
              <w:top w:val="nil"/>
              <w:left w:val="nil"/>
              <w:bottom w:val="single" w:sz="4" w:space="0" w:color="404040"/>
              <w:right w:val="single" w:sz="4" w:space="0" w:color="404040"/>
            </w:tcBorders>
            <w:shd w:val="clear" w:color="000000" w:fill="E6E6E6"/>
            <w:noWrap/>
            <w:vAlign w:val="center"/>
            <w:hideMark/>
          </w:tcPr>
          <w:p w14:paraId="231CBCA4"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6" w:type="dxa"/>
            <w:tcBorders>
              <w:top w:val="nil"/>
              <w:left w:val="nil"/>
              <w:bottom w:val="single" w:sz="4" w:space="0" w:color="404040"/>
              <w:right w:val="single" w:sz="4" w:space="0" w:color="404040"/>
            </w:tcBorders>
            <w:shd w:val="clear" w:color="000000" w:fill="E6E6E6"/>
            <w:noWrap/>
            <w:vAlign w:val="center"/>
            <w:hideMark/>
          </w:tcPr>
          <w:p w14:paraId="207D98E7"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DA7DF6" w:rsidRPr="0039539A" w14:paraId="56AE8951" w14:textId="77777777"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24E49C57" w14:textId="77777777"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Custos de Serviço Bancário</w:t>
            </w:r>
          </w:p>
        </w:tc>
        <w:tc>
          <w:tcPr>
            <w:tcW w:w="1326" w:type="dxa"/>
            <w:tcBorders>
              <w:top w:val="nil"/>
              <w:left w:val="nil"/>
              <w:bottom w:val="single" w:sz="4" w:space="0" w:color="404040"/>
              <w:right w:val="single" w:sz="4" w:space="0" w:color="404040"/>
            </w:tcBorders>
            <w:shd w:val="clear" w:color="000000" w:fill="E6E6E6"/>
            <w:noWrap/>
            <w:vAlign w:val="center"/>
            <w:hideMark/>
          </w:tcPr>
          <w:p w14:paraId="714E7AB0"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2855" w:type="dxa"/>
            <w:tcBorders>
              <w:top w:val="nil"/>
              <w:left w:val="nil"/>
              <w:bottom w:val="single" w:sz="4" w:space="0" w:color="404040"/>
              <w:right w:val="single" w:sz="4" w:space="0" w:color="404040"/>
            </w:tcBorders>
            <w:shd w:val="clear" w:color="000000" w:fill="E6E6E6"/>
            <w:noWrap/>
            <w:vAlign w:val="center"/>
            <w:hideMark/>
          </w:tcPr>
          <w:p w14:paraId="6AC59DE8"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5" w:type="dxa"/>
            <w:tcBorders>
              <w:top w:val="nil"/>
              <w:left w:val="nil"/>
              <w:bottom w:val="single" w:sz="4" w:space="0" w:color="404040"/>
              <w:right w:val="single" w:sz="4" w:space="0" w:color="404040"/>
            </w:tcBorders>
            <w:shd w:val="clear" w:color="000000" w:fill="E6E6E6"/>
            <w:noWrap/>
            <w:vAlign w:val="center"/>
            <w:hideMark/>
          </w:tcPr>
          <w:p w14:paraId="3A47C3BE"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6" w:type="dxa"/>
            <w:tcBorders>
              <w:top w:val="nil"/>
              <w:left w:val="nil"/>
              <w:bottom w:val="single" w:sz="4" w:space="0" w:color="404040"/>
              <w:right w:val="single" w:sz="4" w:space="0" w:color="404040"/>
            </w:tcBorders>
            <w:shd w:val="clear" w:color="000000" w:fill="E6E6E6"/>
            <w:noWrap/>
            <w:vAlign w:val="center"/>
            <w:hideMark/>
          </w:tcPr>
          <w:p w14:paraId="6E2D309A"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DA7DF6" w:rsidRPr="0039539A" w14:paraId="72AAC3C1" w14:textId="77777777"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00D6CE8F" w14:textId="77777777"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Suprimentos</w:t>
            </w:r>
          </w:p>
        </w:tc>
        <w:tc>
          <w:tcPr>
            <w:tcW w:w="1326" w:type="dxa"/>
            <w:tcBorders>
              <w:top w:val="nil"/>
              <w:left w:val="nil"/>
              <w:bottom w:val="single" w:sz="4" w:space="0" w:color="404040"/>
              <w:right w:val="single" w:sz="4" w:space="0" w:color="404040"/>
            </w:tcBorders>
            <w:shd w:val="clear" w:color="000000" w:fill="E6E6E6"/>
            <w:noWrap/>
            <w:vAlign w:val="center"/>
            <w:hideMark/>
          </w:tcPr>
          <w:p w14:paraId="4BBEE72A"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2855" w:type="dxa"/>
            <w:tcBorders>
              <w:top w:val="nil"/>
              <w:left w:val="nil"/>
              <w:bottom w:val="single" w:sz="4" w:space="0" w:color="404040"/>
              <w:right w:val="single" w:sz="4" w:space="0" w:color="404040"/>
            </w:tcBorders>
            <w:shd w:val="clear" w:color="000000" w:fill="E6E6E6"/>
            <w:noWrap/>
            <w:vAlign w:val="center"/>
            <w:hideMark/>
          </w:tcPr>
          <w:p w14:paraId="75B71E55"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5" w:type="dxa"/>
            <w:tcBorders>
              <w:top w:val="nil"/>
              <w:left w:val="nil"/>
              <w:bottom w:val="single" w:sz="4" w:space="0" w:color="404040"/>
              <w:right w:val="single" w:sz="4" w:space="0" w:color="404040"/>
            </w:tcBorders>
            <w:shd w:val="clear" w:color="000000" w:fill="E6E6E6"/>
            <w:noWrap/>
            <w:vAlign w:val="center"/>
            <w:hideMark/>
          </w:tcPr>
          <w:p w14:paraId="0D1393A6"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6" w:type="dxa"/>
            <w:tcBorders>
              <w:top w:val="nil"/>
              <w:left w:val="nil"/>
              <w:bottom w:val="single" w:sz="4" w:space="0" w:color="404040"/>
              <w:right w:val="single" w:sz="4" w:space="0" w:color="404040"/>
            </w:tcBorders>
            <w:shd w:val="clear" w:color="000000" w:fill="E6E6E6"/>
            <w:noWrap/>
            <w:vAlign w:val="center"/>
            <w:hideMark/>
          </w:tcPr>
          <w:p w14:paraId="43140904"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DA7DF6" w:rsidRPr="0039539A" w14:paraId="2D3AA692" w14:textId="77777777"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1C24B322" w14:textId="77777777"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Viagens e Entretenimento</w:t>
            </w:r>
          </w:p>
        </w:tc>
        <w:tc>
          <w:tcPr>
            <w:tcW w:w="1326" w:type="dxa"/>
            <w:tcBorders>
              <w:top w:val="nil"/>
              <w:left w:val="nil"/>
              <w:bottom w:val="single" w:sz="4" w:space="0" w:color="404040"/>
              <w:right w:val="single" w:sz="4" w:space="0" w:color="404040"/>
            </w:tcBorders>
            <w:shd w:val="clear" w:color="000000" w:fill="E6E6E6"/>
            <w:noWrap/>
            <w:vAlign w:val="center"/>
            <w:hideMark/>
          </w:tcPr>
          <w:p w14:paraId="46F8E81B"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2855" w:type="dxa"/>
            <w:tcBorders>
              <w:top w:val="nil"/>
              <w:left w:val="nil"/>
              <w:bottom w:val="single" w:sz="4" w:space="0" w:color="404040"/>
              <w:right w:val="single" w:sz="4" w:space="0" w:color="404040"/>
            </w:tcBorders>
            <w:shd w:val="clear" w:color="000000" w:fill="E6E6E6"/>
            <w:noWrap/>
            <w:vAlign w:val="center"/>
            <w:hideMark/>
          </w:tcPr>
          <w:p w14:paraId="55ED3BF5"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5" w:type="dxa"/>
            <w:tcBorders>
              <w:top w:val="nil"/>
              <w:left w:val="nil"/>
              <w:bottom w:val="single" w:sz="4" w:space="0" w:color="404040"/>
              <w:right w:val="single" w:sz="4" w:space="0" w:color="404040"/>
            </w:tcBorders>
            <w:shd w:val="clear" w:color="000000" w:fill="E6E6E6"/>
            <w:noWrap/>
            <w:vAlign w:val="center"/>
            <w:hideMark/>
          </w:tcPr>
          <w:p w14:paraId="09221247"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6" w:type="dxa"/>
            <w:tcBorders>
              <w:top w:val="nil"/>
              <w:left w:val="nil"/>
              <w:bottom w:val="single" w:sz="4" w:space="0" w:color="404040"/>
              <w:right w:val="single" w:sz="4" w:space="0" w:color="404040"/>
            </w:tcBorders>
            <w:shd w:val="clear" w:color="000000" w:fill="E6E6E6"/>
            <w:noWrap/>
            <w:vAlign w:val="center"/>
            <w:hideMark/>
          </w:tcPr>
          <w:p w14:paraId="7B23F353"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DA7DF6" w:rsidRPr="0039539A" w14:paraId="280E0071" w14:textId="77777777"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3E150CC6" w14:textId="77777777"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Equipamentos</w:t>
            </w:r>
          </w:p>
        </w:tc>
        <w:tc>
          <w:tcPr>
            <w:tcW w:w="1326" w:type="dxa"/>
            <w:tcBorders>
              <w:top w:val="nil"/>
              <w:left w:val="nil"/>
              <w:bottom w:val="single" w:sz="4" w:space="0" w:color="404040"/>
              <w:right w:val="single" w:sz="4" w:space="0" w:color="404040"/>
            </w:tcBorders>
            <w:shd w:val="clear" w:color="000000" w:fill="E6E6E6"/>
            <w:noWrap/>
            <w:vAlign w:val="center"/>
            <w:hideMark/>
          </w:tcPr>
          <w:p w14:paraId="4897EAAF"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2855" w:type="dxa"/>
            <w:tcBorders>
              <w:top w:val="nil"/>
              <w:left w:val="nil"/>
              <w:bottom w:val="single" w:sz="4" w:space="0" w:color="404040"/>
              <w:right w:val="single" w:sz="4" w:space="0" w:color="404040"/>
            </w:tcBorders>
            <w:shd w:val="clear" w:color="000000" w:fill="E6E6E6"/>
            <w:noWrap/>
            <w:vAlign w:val="center"/>
            <w:hideMark/>
          </w:tcPr>
          <w:p w14:paraId="071324DA"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5" w:type="dxa"/>
            <w:tcBorders>
              <w:top w:val="nil"/>
              <w:left w:val="nil"/>
              <w:bottom w:val="single" w:sz="4" w:space="0" w:color="404040"/>
              <w:right w:val="single" w:sz="4" w:space="0" w:color="404040"/>
            </w:tcBorders>
            <w:shd w:val="clear" w:color="000000" w:fill="E6E6E6"/>
            <w:noWrap/>
            <w:vAlign w:val="center"/>
            <w:hideMark/>
          </w:tcPr>
          <w:p w14:paraId="04797A8B"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R$ 5.000</w:t>
            </w:r>
          </w:p>
        </w:tc>
        <w:tc>
          <w:tcPr>
            <w:tcW w:w="2856" w:type="dxa"/>
            <w:tcBorders>
              <w:top w:val="nil"/>
              <w:left w:val="nil"/>
              <w:bottom w:val="single" w:sz="4" w:space="0" w:color="404040"/>
              <w:right w:val="single" w:sz="4" w:space="0" w:color="404040"/>
            </w:tcBorders>
            <w:shd w:val="clear" w:color="000000" w:fill="E6E6E6"/>
            <w:noWrap/>
            <w:vAlign w:val="center"/>
            <w:hideMark/>
          </w:tcPr>
          <w:p w14:paraId="435ED494"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R$ 5.000</w:t>
            </w:r>
          </w:p>
        </w:tc>
      </w:tr>
      <w:tr w:rsidR="00DA7DF6" w:rsidRPr="0039539A" w14:paraId="67134ED5" w14:textId="77777777"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3C33BE40" w14:textId="77777777"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Mobília e Equipamentos</w:t>
            </w:r>
          </w:p>
        </w:tc>
        <w:tc>
          <w:tcPr>
            <w:tcW w:w="1326" w:type="dxa"/>
            <w:tcBorders>
              <w:top w:val="nil"/>
              <w:left w:val="nil"/>
              <w:bottom w:val="single" w:sz="4" w:space="0" w:color="404040"/>
              <w:right w:val="single" w:sz="4" w:space="0" w:color="404040"/>
            </w:tcBorders>
            <w:shd w:val="clear" w:color="000000" w:fill="E6E6E6"/>
            <w:noWrap/>
            <w:vAlign w:val="center"/>
            <w:hideMark/>
          </w:tcPr>
          <w:p w14:paraId="281676DE"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2855" w:type="dxa"/>
            <w:tcBorders>
              <w:top w:val="nil"/>
              <w:left w:val="nil"/>
              <w:bottom w:val="single" w:sz="4" w:space="0" w:color="404040"/>
              <w:right w:val="single" w:sz="4" w:space="0" w:color="404040"/>
            </w:tcBorders>
            <w:shd w:val="clear" w:color="000000" w:fill="E6E6E6"/>
            <w:noWrap/>
            <w:vAlign w:val="center"/>
            <w:hideMark/>
          </w:tcPr>
          <w:p w14:paraId="00DADF6B"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5" w:type="dxa"/>
            <w:tcBorders>
              <w:top w:val="nil"/>
              <w:left w:val="nil"/>
              <w:bottom w:val="single" w:sz="4" w:space="0" w:color="404040"/>
              <w:right w:val="single" w:sz="4" w:space="0" w:color="404040"/>
            </w:tcBorders>
            <w:shd w:val="clear" w:color="000000" w:fill="E6E6E6"/>
            <w:noWrap/>
            <w:vAlign w:val="center"/>
            <w:hideMark/>
          </w:tcPr>
          <w:p w14:paraId="67B9CB42"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6" w:type="dxa"/>
            <w:tcBorders>
              <w:top w:val="nil"/>
              <w:left w:val="nil"/>
              <w:bottom w:val="single" w:sz="4" w:space="0" w:color="404040"/>
              <w:right w:val="single" w:sz="4" w:space="0" w:color="404040"/>
            </w:tcBorders>
            <w:shd w:val="clear" w:color="000000" w:fill="E6E6E6"/>
            <w:noWrap/>
            <w:vAlign w:val="center"/>
            <w:hideMark/>
          </w:tcPr>
          <w:p w14:paraId="5DB79671"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DA7DF6" w:rsidRPr="0039539A" w14:paraId="665DE173" w14:textId="77777777"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6AC41CCA" w14:textId="77777777"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Melhorias de Arrendamento</w:t>
            </w:r>
          </w:p>
        </w:tc>
        <w:tc>
          <w:tcPr>
            <w:tcW w:w="1326" w:type="dxa"/>
            <w:tcBorders>
              <w:top w:val="nil"/>
              <w:left w:val="nil"/>
              <w:bottom w:val="single" w:sz="4" w:space="0" w:color="404040"/>
              <w:right w:val="single" w:sz="4" w:space="0" w:color="404040"/>
            </w:tcBorders>
            <w:shd w:val="clear" w:color="000000" w:fill="E6E6E6"/>
            <w:noWrap/>
            <w:vAlign w:val="center"/>
            <w:hideMark/>
          </w:tcPr>
          <w:p w14:paraId="0091624E"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2855" w:type="dxa"/>
            <w:tcBorders>
              <w:top w:val="nil"/>
              <w:left w:val="nil"/>
              <w:bottom w:val="single" w:sz="4" w:space="0" w:color="404040"/>
              <w:right w:val="single" w:sz="4" w:space="0" w:color="404040"/>
            </w:tcBorders>
            <w:shd w:val="clear" w:color="000000" w:fill="E6E6E6"/>
            <w:noWrap/>
            <w:vAlign w:val="center"/>
            <w:hideMark/>
          </w:tcPr>
          <w:p w14:paraId="6474F39F"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5" w:type="dxa"/>
            <w:tcBorders>
              <w:top w:val="nil"/>
              <w:left w:val="nil"/>
              <w:bottom w:val="single" w:sz="4" w:space="0" w:color="404040"/>
              <w:right w:val="single" w:sz="4" w:space="0" w:color="404040"/>
            </w:tcBorders>
            <w:shd w:val="clear" w:color="000000" w:fill="E6E6E6"/>
            <w:noWrap/>
            <w:vAlign w:val="center"/>
            <w:hideMark/>
          </w:tcPr>
          <w:p w14:paraId="75B2F7D2"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6" w:type="dxa"/>
            <w:tcBorders>
              <w:top w:val="nil"/>
              <w:left w:val="nil"/>
              <w:bottom w:val="single" w:sz="4" w:space="0" w:color="404040"/>
              <w:right w:val="single" w:sz="4" w:space="0" w:color="404040"/>
            </w:tcBorders>
            <w:shd w:val="clear" w:color="000000" w:fill="E6E6E6"/>
            <w:noWrap/>
            <w:vAlign w:val="center"/>
            <w:hideMark/>
          </w:tcPr>
          <w:p w14:paraId="6DDA2F85"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DA7DF6" w:rsidRPr="0039539A" w14:paraId="4251A8EC" w14:textId="77777777"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3A9ED46A" w14:textId="77777777"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Depósito(s) de Garantia</w:t>
            </w:r>
          </w:p>
        </w:tc>
        <w:tc>
          <w:tcPr>
            <w:tcW w:w="1326" w:type="dxa"/>
            <w:tcBorders>
              <w:top w:val="nil"/>
              <w:left w:val="nil"/>
              <w:bottom w:val="single" w:sz="4" w:space="0" w:color="404040"/>
              <w:right w:val="single" w:sz="4" w:space="0" w:color="404040"/>
            </w:tcBorders>
            <w:shd w:val="clear" w:color="000000" w:fill="E6E6E6"/>
            <w:noWrap/>
            <w:vAlign w:val="center"/>
            <w:hideMark/>
          </w:tcPr>
          <w:p w14:paraId="7A47C5F7"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2855" w:type="dxa"/>
            <w:tcBorders>
              <w:top w:val="nil"/>
              <w:left w:val="nil"/>
              <w:bottom w:val="single" w:sz="4" w:space="0" w:color="404040"/>
              <w:right w:val="single" w:sz="4" w:space="0" w:color="404040"/>
            </w:tcBorders>
            <w:shd w:val="clear" w:color="000000" w:fill="E6E6E6"/>
            <w:noWrap/>
            <w:vAlign w:val="center"/>
            <w:hideMark/>
          </w:tcPr>
          <w:p w14:paraId="2E827E4E"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5" w:type="dxa"/>
            <w:tcBorders>
              <w:top w:val="nil"/>
              <w:left w:val="nil"/>
              <w:bottom w:val="single" w:sz="4" w:space="0" w:color="404040"/>
              <w:right w:val="single" w:sz="4" w:space="0" w:color="404040"/>
            </w:tcBorders>
            <w:shd w:val="clear" w:color="000000" w:fill="E6E6E6"/>
            <w:noWrap/>
            <w:vAlign w:val="center"/>
            <w:hideMark/>
          </w:tcPr>
          <w:p w14:paraId="5F344DA0"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6" w:type="dxa"/>
            <w:tcBorders>
              <w:top w:val="nil"/>
              <w:left w:val="nil"/>
              <w:bottom w:val="single" w:sz="4" w:space="0" w:color="404040"/>
              <w:right w:val="single" w:sz="4" w:space="0" w:color="404040"/>
            </w:tcBorders>
            <w:shd w:val="clear" w:color="000000" w:fill="E6E6E6"/>
            <w:noWrap/>
            <w:vAlign w:val="center"/>
            <w:hideMark/>
          </w:tcPr>
          <w:p w14:paraId="7492E46A"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DA7DF6" w:rsidRPr="0039539A" w14:paraId="504BE681" w14:textId="77777777"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51CA4DA9" w14:textId="77777777"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Licenças/Permissões/Taxas de Negócios</w:t>
            </w:r>
          </w:p>
        </w:tc>
        <w:tc>
          <w:tcPr>
            <w:tcW w:w="1326" w:type="dxa"/>
            <w:tcBorders>
              <w:top w:val="nil"/>
              <w:left w:val="nil"/>
              <w:bottom w:val="single" w:sz="4" w:space="0" w:color="404040"/>
              <w:right w:val="single" w:sz="4" w:space="0" w:color="404040"/>
            </w:tcBorders>
            <w:shd w:val="clear" w:color="000000" w:fill="E6E6E6"/>
            <w:noWrap/>
            <w:vAlign w:val="center"/>
            <w:hideMark/>
          </w:tcPr>
          <w:p w14:paraId="591223C2"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2855" w:type="dxa"/>
            <w:tcBorders>
              <w:top w:val="nil"/>
              <w:left w:val="nil"/>
              <w:bottom w:val="single" w:sz="4" w:space="0" w:color="404040"/>
              <w:right w:val="single" w:sz="4" w:space="0" w:color="404040"/>
            </w:tcBorders>
            <w:shd w:val="clear" w:color="000000" w:fill="E6E6E6"/>
            <w:noWrap/>
            <w:vAlign w:val="center"/>
            <w:hideMark/>
          </w:tcPr>
          <w:p w14:paraId="27F2C1BD"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5" w:type="dxa"/>
            <w:tcBorders>
              <w:top w:val="nil"/>
              <w:left w:val="nil"/>
              <w:bottom w:val="single" w:sz="4" w:space="0" w:color="404040"/>
              <w:right w:val="single" w:sz="4" w:space="0" w:color="404040"/>
            </w:tcBorders>
            <w:shd w:val="clear" w:color="000000" w:fill="E6E6E6"/>
            <w:noWrap/>
            <w:vAlign w:val="center"/>
            <w:hideMark/>
          </w:tcPr>
          <w:p w14:paraId="26FF3798"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6" w:type="dxa"/>
            <w:tcBorders>
              <w:top w:val="nil"/>
              <w:left w:val="nil"/>
              <w:bottom w:val="single" w:sz="4" w:space="0" w:color="404040"/>
              <w:right w:val="single" w:sz="4" w:space="0" w:color="404040"/>
            </w:tcBorders>
            <w:shd w:val="clear" w:color="000000" w:fill="E6E6E6"/>
            <w:noWrap/>
            <w:vAlign w:val="center"/>
            <w:hideMark/>
          </w:tcPr>
          <w:p w14:paraId="28048415"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DA7DF6" w:rsidRPr="0039539A" w14:paraId="17A7DE23" w14:textId="77777777"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0AD6CAA4" w14:textId="77777777"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Serviços Profissionais - Jurídico, Contabilidade</w:t>
            </w:r>
          </w:p>
        </w:tc>
        <w:tc>
          <w:tcPr>
            <w:tcW w:w="1326" w:type="dxa"/>
            <w:tcBorders>
              <w:top w:val="nil"/>
              <w:left w:val="nil"/>
              <w:bottom w:val="single" w:sz="4" w:space="0" w:color="404040"/>
              <w:right w:val="single" w:sz="4" w:space="0" w:color="404040"/>
            </w:tcBorders>
            <w:shd w:val="clear" w:color="000000" w:fill="E6E6E6"/>
            <w:noWrap/>
            <w:vAlign w:val="center"/>
            <w:hideMark/>
          </w:tcPr>
          <w:p w14:paraId="6D28BF01"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2855" w:type="dxa"/>
            <w:tcBorders>
              <w:top w:val="nil"/>
              <w:left w:val="nil"/>
              <w:bottom w:val="single" w:sz="4" w:space="0" w:color="404040"/>
              <w:right w:val="single" w:sz="4" w:space="0" w:color="404040"/>
            </w:tcBorders>
            <w:shd w:val="clear" w:color="000000" w:fill="E6E6E6"/>
            <w:noWrap/>
            <w:vAlign w:val="center"/>
            <w:hideMark/>
          </w:tcPr>
          <w:p w14:paraId="4F3489DD"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5" w:type="dxa"/>
            <w:tcBorders>
              <w:top w:val="nil"/>
              <w:left w:val="nil"/>
              <w:bottom w:val="single" w:sz="4" w:space="0" w:color="404040"/>
              <w:right w:val="single" w:sz="4" w:space="0" w:color="404040"/>
            </w:tcBorders>
            <w:shd w:val="clear" w:color="000000" w:fill="E6E6E6"/>
            <w:noWrap/>
            <w:vAlign w:val="center"/>
            <w:hideMark/>
          </w:tcPr>
          <w:p w14:paraId="2D99D0E8"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R$ 1.500</w:t>
            </w:r>
          </w:p>
        </w:tc>
        <w:tc>
          <w:tcPr>
            <w:tcW w:w="2856" w:type="dxa"/>
            <w:tcBorders>
              <w:top w:val="nil"/>
              <w:left w:val="nil"/>
              <w:bottom w:val="single" w:sz="4" w:space="0" w:color="404040"/>
              <w:right w:val="single" w:sz="4" w:space="0" w:color="404040"/>
            </w:tcBorders>
            <w:shd w:val="clear" w:color="000000" w:fill="E6E6E6"/>
            <w:noWrap/>
            <w:vAlign w:val="center"/>
            <w:hideMark/>
          </w:tcPr>
          <w:p w14:paraId="00F02429"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R$ 1.500</w:t>
            </w:r>
          </w:p>
        </w:tc>
      </w:tr>
      <w:tr w:rsidR="00DA7DF6" w:rsidRPr="0039539A" w14:paraId="55889E5F" w14:textId="77777777"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1E01A2C2" w14:textId="77777777"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Consultor(es)</w:t>
            </w:r>
          </w:p>
        </w:tc>
        <w:tc>
          <w:tcPr>
            <w:tcW w:w="1326" w:type="dxa"/>
            <w:tcBorders>
              <w:top w:val="nil"/>
              <w:left w:val="nil"/>
              <w:bottom w:val="single" w:sz="4" w:space="0" w:color="404040"/>
              <w:right w:val="single" w:sz="4" w:space="0" w:color="404040"/>
            </w:tcBorders>
            <w:shd w:val="clear" w:color="000000" w:fill="E6E6E6"/>
            <w:noWrap/>
            <w:vAlign w:val="center"/>
            <w:hideMark/>
          </w:tcPr>
          <w:p w14:paraId="3FCDBABD"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2855" w:type="dxa"/>
            <w:tcBorders>
              <w:top w:val="nil"/>
              <w:left w:val="nil"/>
              <w:bottom w:val="single" w:sz="4" w:space="0" w:color="404040"/>
              <w:right w:val="single" w:sz="4" w:space="0" w:color="404040"/>
            </w:tcBorders>
            <w:shd w:val="clear" w:color="000000" w:fill="E6E6E6"/>
            <w:noWrap/>
            <w:vAlign w:val="center"/>
            <w:hideMark/>
          </w:tcPr>
          <w:p w14:paraId="5281C714"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5" w:type="dxa"/>
            <w:tcBorders>
              <w:top w:val="nil"/>
              <w:left w:val="nil"/>
              <w:bottom w:val="single" w:sz="4" w:space="0" w:color="404040"/>
              <w:right w:val="single" w:sz="4" w:space="0" w:color="404040"/>
            </w:tcBorders>
            <w:shd w:val="clear" w:color="000000" w:fill="E6E6E6"/>
            <w:noWrap/>
            <w:vAlign w:val="center"/>
            <w:hideMark/>
          </w:tcPr>
          <w:p w14:paraId="57BF2753"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6" w:type="dxa"/>
            <w:tcBorders>
              <w:top w:val="nil"/>
              <w:left w:val="nil"/>
              <w:bottom w:val="single" w:sz="4" w:space="0" w:color="404040"/>
              <w:right w:val="single" w:sz="4" w:space="0" w:color="404040"/>
            </w:tcBorders>
            <w:shd w:val="clear" w:color="000000" w:fill="E6E6E6"/>
            <w:noWrap/>
            <w:vAlign w:val="center"/>
            <w:hideMark/>
          </w:tcPr>
          <w:p w14:paraId="5B548BEB"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DA7DF6" w:rsidRPr="0039539A" w14:paraId="544D7B31" w14:textId="77777777"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753080D8" w14:textId="77777777"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Inventário</w:t>
            </w:r>
          </w:p>
        </w:tc>
        <w:tc>
          <w:tcPr>
            <w:tcW w:w="1326" w:type="dxa"/>
            <w:tcBorders>
              <w:top w:val="nil"/>
              <w:left w:val="nil"/>
              <w:bottom w:val="single" w:sz="4" w:space="0" w:color="404040"/>
              <w:right w:val="single" w:sz="4" w:space="0" w:color="404040"/>
            </w:tcBorders>
            <w:shd w:val="clear" w:color="000000" w:fill="E6E6E6"/>
            <w:noWrap/>
            <w:vAlign w:val="center"/>
            <w:hideMark/>
          </w:tcPr>
          <w:p w14:paraId="60CBD29B"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2855" w:type="dxa"/>
            <w:tcBorders>
              <w:top w:val="nil"/>
              <w:left w:val="nil"/>
              <w:bottom w:val="single" w:sz="4" w:space="0" w:color="404040"/>
              <w:right w:val="single" w:sz="4" w:space="0" w:color="404040"/>
            </w:tcBorders>
            <w:shd w:val="clear" w:color="000000" w:fill="E6E6E6"/>
            <w:noWrap/>
            <w:vAlign w:val="center"/>
            <w:hideMark/>
          </w:tcPr>
          <w:p w14:paraId="065B7322"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5" w:type="dxa"/>
            <w:tcBorders>
              <w:top w:val="nil"/>
              <w:left w:val="nil"/>
              <w:bottom w:val="single" w:sz="4" w:space="0" w:color="404040"/>
              <w:right w:val="single" w:sz="4" w:space="0" w:color="404040"/>
            </w:tcBorders>
            <w:shd w:val="clear" w:color="000000" w:fill="E6E6E6"/>
            <w:noWrap/>
            <w:vAlign w:val="center"/>
            <w:hideMark/>
          </w:tcPr>
          <w:p w14:paraId="7D5C8543"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6" w:type="dxa"/>
            <w:tcBorders>
              <w:top w:val="nil"/>
              <w:left w:val="nil"/>
              <w:bottom w:val="single" w:sz="4" w:space="0" w:color="404040"/>
              <w:right w:val="single" w:sz="4" w:space="0" w:color="404040"/>
            </w:tcBorders>
            <w:shd w:val="clear" w:color="000000" w:fill="E6E6E6"/>
            <w:noWrap/>
            <w:vAlign w:val="center"/>
            <w:hideMark/>
          </w:tcPr>
          <w:p w14:paraId="61715818"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DA7DF6" w:rsidRPr="0039539A" w14:paraId="5A404280" w14:textId="77777777"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3B7BE4E9" w14:textId="77777777"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Dinheiro em Caixa (Capital de Giro)</w:t>
            </w:r>
          </w:p>
        </w:tc>
        <w:tc>
          <w:tcPr>
            <w:tcW w:w="1326" w:type="dxa"/>
            <w:tcBorders>
              <w:top w:val="nil"/>
              <w:left w:val="nil"/>
              <w:bottom w:val="single" w:sz="4" w:space="0" w:color="404040"/>
              <w:right w:val="single" w:sz="4" w:space="0" w:color="404040"/>
            </w:tcBorders>
            <w:shd w:val="clear" w:color="000000" w:fill="E6E6E6"/>
            <w:noWrap/>
            <w:vAlign w:val="center"/>
            <w:hideMark/>
          </w:tcPr>
          <w:p w14:paraId="1B099DE2"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2855" w:type="dxa"/>
            <w:tcBorders>
              <w:top w:val="nil"/>
              <w:left w:val="nil"/>
              <w:bottom w:val="single" w:sz="4" w:space="0" w:color="404040"/>
              <w:right w:val="single" w:sz="4" w:space="0" w:color="404040"/>
            </w:tcBorders>
            <w:shd w:val="clear" w:color="000000" w:fill="E6E6E6"/>
            <w:noWrap/>
            <w:vAlign w:val="center"/>
            <w:hideMark/>
          </w:tcPr>
          <w:p w14:paraId="5AFA9568"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5" w:type="dxa"/>
            <w:tcBorders>
              <w:top w:val="nil"/>
              <w:left w:val="nil"/>
              <w:bottom w:val="single" w:sz="4" w:space="0" w:color="404040"/>
              <w:right w:val="single" w:sz="4" w:space="0" w:color="404040"/>
            </w:tcBorders>
            <w:shd w:val="clear" w:color="000000" w:fill="E6E6E6"/>
            <w:noWrap/>
            <w:vAlign w:val="center"/>
            <w:hideMark/>
          </w:tcPr>
          <w:p w14:paraId="5A429A5C"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R$ 4.000</w:t>
            </w:r>
          </w:p>
        </w:tc>
        <w:tc>
          <w:tcPr>
            <w:tcW w:w="2856" w:type="dxa"/>
            <w:tcBorders>
              <w:top w:val="nil"/>
              <w:left w:val="nil"/>
              <w:bottom w:val="single" w:sz="4" w:space="0" w:color="404040"/>
              <w:right w:val="single" w:sz="4" w:space="0" w:color="404040"/>
            </w:tcBorders>
            <w:shd w:val="clear" w:color="000000" w:fill="E6E6E6"/>
            <w:noWrap/>
            <w:vAlign w:val="center"/>
            <w:hideMark/>
          </w:tcPr>
          <w:p w14:paraId="4828A49F"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R$ 4.000</w:t>
            </w:r>
          </w:p>
        </w:tc>
      </w:tr>
      <w:tr w:rsidR="00DA7DF6" w:rsidRPr="0039539A" w14:paraId="46ADE257" w14:textId="77777777" w:rsidTr="00A9402B">
        <w:trPr>
          <w:trHeight w:val="321"/>
        </w:trPr>
        <w:tc>
          <w:tcPr>
            <w:tcW w:w="5583" w:type="dxa"/>
            <w:tcBorders>
              <w:top w:val="nil"/>
              <w:left w:val="single" w:sz="4" w:space="0" w:color="404040"/>
              <w:bottom w:val="single" w:sz="4" w:space="0" w:color="404040"/>
              <w:right w:val="single" w:sz="4" w:space="0" w:color="404040"/>
            </w:tcBorders>
            <w:shd w:val="clear" w:color="000000" w:fill="E6E6E6"/>
            <w:vAlign w:val="center"/>
            <w:hideMark/>
          </w:tcPr>
          <w:p w14:paraId="6E440110" w14:textId="77777777" w:rsidR="00DA7DF6" w:rsidRPr="0039539A" w:rsidRDefault="00DA7DF6" w:rsidP="00DA7DF6">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Diversos</w:t>
            </w:r>
          </w:p>
        </w:tc>
        <w:tc>
          <w:tcPr>
            <w:tcW w:w="1326" w:type="dxa"/>
            <w:tcBorders>
              <w:top w:val="nil"/>
              <w:left w:val="nil"/>
              <w:bottom w:val="single" w:sz="4" w:space="0" w:color="404040"/>
              <w:right w:val="single" w:sz="4" w:space="0" w:color="404040"/>
            </w:tcBorders>
            <w:shd w:val="clear" w:color="000000" w:fill="E6E6E6"/>
            <w:noWrap/>
            <w:vAlign w:val="center"/>
            <w:hideMark/>
          </w:tcPr>
          <w:p w14:paraId="41E9B77A"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2855" w:type="dxa"/>
            <w:tcBorders>
              <w:top w:val="nil"/>
              <w:left w:val="nil"/>
              <w:bottom w:val="single" w:sz="4" w:space="0" w:color="404040"/>
              <w:right w:val="single" w:sz="4" w:space="0" w:color="404040"/>
            </w:tcBorders>
            <w:shd w:val="clear" w:color="000000" w:fill="E6E6E6"/>
            <w:noWrap/>
            <w:vAlign w:val="center"/>
            <w:hideMark/>
          </w:tcPr>
          <w:p w14:paraId="3E30961E"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c>
          <w:tcPr>
            <w:tcW w:w="2855" w:type="dxa"/>
            <w:tcBorders>
              <w:top w:val="nil"/>
              <w:left w:val="nil"/>
              <w:bottom w:val="single" w:sz="4" w:space="0" w:color="404040"/>
              <w:right w:val="single" w:sz="4" w:space="0" w:color="404040"/>
            </w:tcBorders>
            <w:shd w:val="clear" w:color="000000" w:fill="E6E6E6"/>
            <w:noWrap/>
            <w:vAlign w:val="center"/>
            <w:hideMark/>
          </w:tcPr>
          <w:p w14:paraId="68FBCBB9"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R$ 1.000</w:t>
            </w:r>
          </w:p>
        </w:tc>
        <w:tc>
          <w:tcPr>
            <w:tcW w:w="2856" w:type="dxa"/>
            <w:tcBorders>
              <w:top w:val="nil"/>
              <w:left w:val="nil"/>
              <w:bottom w:val="single" w:sz="4" w:space="0" w:color="404040"/>
              <w:right w:val="single" w:sz="4" w:space="0" w:color="404040"/>
            </w:tcBorders>
            <w:shd w:val="clear" w:color="000000" w:fill="E6E6E6"/>
            <w:noWrap/>
            <w:vAlign w:val="center"/>
            <w:hideMark/>
          </w:tcPr>
          <w:p w14:paraId="1EC35558" w14:textId="77777777" w:rsidR="00DA7DF6" w:rsidRPr="0039539A" w:rsidRDefault="00DA7DF6" w:rsidP="00DA7DF6">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R$ 1.000</w:t>
            </w:r>
          </w:p>
        </w:tc>
      </w:tr>
      <w:tr w:rsidR="00DA7DF6" w:rsidRPr="0039539A" w14:paraId="7EF95501" w14:textId="77777777" w:rsidTr="00A9402B">
        <w:trPr>
          <w:trHeight w:val="20"/>
        </w:trPr>
        <w:tc>
          <w:tcPr>
            <w:tcW w:w="5583" w:type="dxa"/>
            <w:tcBorders>
              <w:top w:val="nil"/>
              <w:left w:val="single" w:sz="4" w:space="0" w:color="404040"/>
              <w:bottom w:val="single" w:sz="4" w:space="0" w:color="404040"/>
              <w:right w:val="single" w:sz="4" w:space="0" w:color="404040"/>
            </w:tcBorders>
            <w:shd w:val="clear" w:color="000000" w:fill="D83B01"/>
            <w:vAlign w:val="center"/>
            <w:hideMark/>
          </w:tcPr>
          <w:p w14:paraId="17D1077D" w14:textId="77777777" w:rsidR="00DA7DF6" w:rsidRPr="0039539A" w:rsidRDefault="00DA7DF6" w:rsidP="00DA7DF6">
            <w:pPr>
              <w:spacing w:after="0" w:line="240" w:lineRule="auto"/>
              <w:rPr>
                <w:rFonts w:ascii="Calibri" w:eastAsia="Times New Roman" w:hAnsi="Calibri" w:cs="Calibri"/>
                <w:b/>
                <w:bCs/>
                <w:color w:val="F2F2F2"/>
                <w:sz w:val="20"/>
                <w:szCs w:val="20"/>
                <w:lang w:val="pt-BR"/>
              </w:rPr>
            </w:pPr>
            <w:r w:rsidRPr="0039539A">
              <w:rPr>
                <w:rFonts w:ascii="Calibri" w:eastAsia="Times New Roman" w:hAnsi="Calibri" w:cs="Calibri"/>
                <w:b/>
                <w:color w:val="F2F2F2"/>
                <w:sz w:val="20"/>
                <w:szCs w:val="20"/>
                <w:lang w:val="pt-BR" w:bidi="pt-BR"/>
              </w:rPr>
              <w:t>ORÇAMENTO ESTIMADO DE CRIAÇÃO DA EMPRESA</w:t>
            </w:r>
          </w:p>
        </w:tc>
        <w:tc>
          <w:tcPr>
            <w:tcW w:w="1326" w:type="dxa"/>
            <w:tcBorders>
              <w:top w:val="nil"/>
              <w:left w:val="nil"/>
              <w:bottom w:val="single" w:sz="4" w:space="0" w:color="404040"/>
              <w:right w:val="single" w:sz="4" w:space="0" w:color="404040"/>
            </w:tcBorders>
            <w:shd w:val="clear" w:color="000000" w:fill="D83B01"/>
            <w:noWrap/>
            <w:vAlign w:val="center"/>
            <w:hideMark/>
          </w:tcPr>
          <w:p w14:paraId="4918FEC2" w14:textId="77777777" w:rsidR="00DA7DF6" w:rsidRPr="0039539A" w:rsidRDefault="00DA7DF6" w:rsidP="00DA7DF6">
            <w:pPr>
              <w:spacing w:after="0" w:line="240" w:lineRule="auto"/>
              <w:jc w:val="center"/>
              <w:rPr>
                <w:rFonts w:ascii="Calibri" w:eastAsia="Times New Roman" w:hAnsi="Calibri" w:cs="Calibri"/>
                <w:b/>
                <w:bCs/>
                <w:color w:val="F2F2F2"/>
                <w:sz w:val="20"/>
                <w:szCs w:val="20"/>
                <w:lang w:val="pt-BR"/>
              </w:rPr>
            </w:pPr>
            <w:r w:rsidRPr="0039539A">
              <w:rPr>
                <w:rFonts w:ascii="Calibri" w:eastAsia="Times New Roman" w:hAnsi="Calibri" w:cs="Calibri"/>
                <w:color w:val="F2F2F2"/>
                <w:sz w:val="20"/>
                <w:szCs w:val="20"/>
                <w:lang w:val="pt-BR" w:bidi="pt-BR"/>
              </w:rPr>
              <w:t> </w:t>
            </w:r>
          </w:p>
        </w:tc>
        <w:tc>
          <w:tcPr>
            <w:tcW w:w="2855" w:type="dxa"/>
            <w:tcBorders>
              <w:top w:val="nil"/>
              <w:left w:val="nil"/>
              <w:bottom w:val="single" w:sz="4" w:space="0" w:color="404040"/>
              <w:right w:val="single" w:sz="4" w:space="0" w:color="404040"/>
            </w:tcBorders>
            <w:shd w:val="clear" w:color="000000" w:fill="D83B01"/>
            <w:noWrap/>
            <w:vAlign w:val="center"/>
            <w:hideMark/>
          </w:tcPr>
          <w:p w14:paraId="5EF222BB" w14:textId="77777777" w:rsidR="00DA7DF6" w:rsidRPr="0039539A" w:rsidRDefault="00DA7DF6" w:rsidP="00DA7DF6">
            <w:pPr>
              <w:spacing w:after="0" w:line="240" w:lineRule="auto"/>
              <w:jc w:val="center"/>
              <w:rPr>
                <w:rFonts w:ascii="Calibri" w:eastAsia="Times New Roman" w:hAnsi="Calibri" w:cs="Calibri"/>
                <w:b/>
                <w:bCs/>
                <w:color w:val="F2F2F2"/>
                <w:sz w:val="20"/>
                <w:szCs w:val="20"/>
                <w:lang w:val="pt-BR"/>
              </w:rPr>
            </w:pPr>
            <w:r w:rsidRPr="0039539A">
              <w:rPr>
                <w:rFonts w:ascii="Calibri" w:eastAsia="Times New Roman" w:hAnsi="Calibri" w:cs="Calibri"/>
                <w:color w:val="F2F2F2"/>
                <w:sz w:val="20"/>
                <w:szCs w:val="20"/>
                <w:lang w:val="pt-BR" w:bidi="pt-BR"/>
              </w:rPr>
              <w:t> </w:t>
            </w:r>
          </w:p>
        </w:tc>
        <w:tc>
          <w:tcPr>
            <w:tcW w:w="2855" w:type="dxa"/>
            <w:tcBorders>
              <w:top w:val="nil"/>
              <w:left w:val="nil"/>
              <w:bottom w:val="single" w:sz="4" w:space="0" w:color="404040"/>
              <w:right w:val="single" w:sz="4" w:space="0" w:color="404040"/>
            </w:tcBorders>
            <w:shd w:val="clear" w:color="000000" w:fill="D83B01"/>
            <w:noWrap/>
            <w:vAlign w:val="center"/>
            <w:hideMark/>
          </w:tcPr>
          <w:p w14:paraId="0A2B3A00" w14:textId="77777777" w:rsidR="00DA7DF6" w:rsidRPr="0039539A" w:rsidRDefault="00DA7DF6" w:rsidP="00DA7DF6">
            <w:pPr>
              <w:spacing w:after="0" w:line="240" w:lineRule="auto"/>
              <w:jc w:val="center"/>
              <w:rPr>
                <w:rFonts w:ascii="Calibri" w:eastAsia="Times New Roman" w:hAnsi="Calibri" w:cs="Calibri"/>
                <w:b/>
                <w:bCs/>
                <w:color w:val="F2F2F2"/>
                <w:sz w:val="20"/>
                <w:szCs w:val="20"/>
                <w:lang w:val="pt-BR"/>
              </w:rPr>
            </w:pPr>
            <w:r w:rsidRPr="0039539A">
              <w:rPr>
                <w:rFonts w:ascii="Calibri" w:eastAsia="Times New Roman" w:hAnsi="Calibri" w:cs="Calibri"/>
                <w:color w:val="F2F2F2"/>
                <w:sz w:val="20"/>
                <w:szCs w:val="20"/>
                <w:lang w:val="pt-BR" w:bidi="pt-BR"/>
              </w:rPr>
              <w:t> </w:t>
            </w:r>
          </w:p>
        </w:tc>
        <w:tc>
          <w:tcPr>
            <w:tcW w:w="2856" w:type="dxa"/>
            <w:tcBorders>
              <w:top w:val="nil"/>
              <w:left w:val="nil"/>
              <w:bottom w:val="single" w:sz="4" w:space="0" w:color="404040"/>
              <w:right w:val="single" w:sz="4" w:space="0" w:color="404040"/>
            </w:tcBorders>
            <w:shd w:val="clear" w:color="000000" w:fill="D83B01"/>
            <w:noWrap/>
            <w:vAlign w:val="center"/>
            <w:hideMark/>
          </w:tcPr>
          <w:p w14:paraId="375CD237" w14:textId="77777777" w:rsidR="00DA7DF6" w:rsidRPr="0039539A" w:rsidRDefault="00DA7DF6" w:rsidP="00DA7DF6">
            <w:pPr>
              <w:spacing w:after="0" w:line="240" w:lineRule="auto"/>
              <w:jc w:val="center"/>
              <w:rPr>
                <w:rFonts w:ascii="Calibri" w:eastAsia="Times New Roman" w:hAnsi="Calibri" w:cs="Calibri"/>
                <w:b/>
                <w:bCs/>
                <w:color w:val="F2F2F2"/>
                <w:sz w:val="20"/>
                <w:szCs w:val="20"/>
                <w:lang w:val="pt-BR"/>
              </w:rPr>
            </w:pPr>
            <w:r w:rsidRPr="0039539A">
              <w:rPr>
                <w:rFonts w:ascii="Calibri" w:eastAsia="Times New Roman" w:hAnsi="Calibri" w:cs="Calibri"/>
                <w:b/>
                <w:color w:val="F2F2F2"/>
                <w:sz w:val="20"/>
                <w:szCs w:val="20"/>
                <w:lang w:val="pt-BR" w:bidi="pt-BR"/>
              </w:rPr>
              <w:t>R$ 40.812</w:t>
            </w:r>
          </w:p>
        </w:tc>
      </w:tr>
    </w:tbl>
    <w:p w14:paraId="3E3EFD13" w14:textId="77777777" w:rsidR="00DA7DF6" w:rsidRPr="0039539A" w:rsidRDefault="00623E77" w:rsidP="00E600C9">
      <w:pPr>
        <w:rPr>
          <w:lang w:val="pt-BR"/>
        </w:rPr>
      </w:pPr>
      <w:r w:rsidRPr="0039539A">
        <w:rPr>
          <w:noProof/>
          <w:lang w:val="pt-BR" w:eastAsia="pt-BR"/>
        </w:rPr>
        <mc:AlternateContent>
          <mc:Choice Requires="wpg">
            <w:drawing>
              <wp:anchor distT="0" distB="0" distL="114300" distR="114300" simplePos="0" relativeHeight="251662336" behindDoc="0" locked="0" layoutInCell="1" allowOverlap="1" wp14:anchorId="55FC4034" wp14:editId="4937EF72">
                <wp:simplePos x="0" y="0"/>
                <wp:positionH relativeFrom="margin">
                  <wp:posOffset>5080</wp:posOffset>
                </wp:positionH>
                <wp:positionV relativeFrom="paragraph">
                  <wp:posOffset>6372860</wp:posOffset>
                </wp:positionV>
                <wp:extent cx="9828000" cy="208280"/>
                <wp:effectExtent l="0" t="0" r="1905" b="1270"/>
                <wp:wrapNone/>
                <wp:docPr id="279" name="Grupo 279"/>
                <wp:cNvGraphicFramePr/>
                <a:graphic xmlns:a="http://schemas.openxmlformats.org/drawingml/2006/main">
                  <a:graphicData uri="http://schemas.microsoft.com/office/word/2010/wordprocessingGroup">
                    <wpg:wgp>
                      <wpg:cNvGrpSpPr/>
                      <wpg:grpSpPr>
                        <a:xfrm>
                          <a:off x="0" y="0"/>
                          <a:ext cx="9828000" cy="208280"/>
                          <a:chOff x="-10" y="0"/>
                          <a:chExt cx="5935764" cy="208740"/>
                        </a:xfrm>
                      </wpg:grpSpPr>
                      <wpg:grpSp>
                        <wpg:cNvPr id="280" name="Grupo 280"/>
                        <wpg:cNvGrpSpPr/>
                        <wpg:grpSpPr>
                          <a:xfrm>
                            <a:off x="3182257" y="3628"/>
                            <a:ext cx="2753497" cy="205112"/>
                            <a:chOff x="3182257" y="3628"/>
                            <a:chExt cx="2753497" cy="205112"/>
                          </a:xfrm>
                        </wpg:grpSpPr>
                        <wps:wsp>
                          <wps:cNvPr id="281" name="Retângulo 281"/>
                          <wps:cNvSpPr/>
                          <wps:spPr>
                            <a:xfrm>
                              <a:off x="3280766" y="3628"/>
                              <a:ext cx="2654988"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2" name="Retângulo 282"/>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83" name="Grupo 283"/>
                        <wpg:cNvGrpSpPr/>
                        <wpg:grpSpPr>
                          <a:xfrm rot="10800000">
                            <a:off x="-10" y="0"/>
                            <a:ext cx="2753505" cy="205112"/>
                            <a:chOff x="0" y="0"/>
                            <a:chExt cx="2753505" cy="205112"/>
                          </a:xfrm>
                        </wpg:grpSpPr>
                        <wps:wsp>
                          <wps:cNvPr id="284" name="Retângulo 284"/>
                          <wps:cNvSpPr/>
                          <wps:spPr>
                            <a:xfrm>
                              <a:off x="98517" y="0"/>
                              <a:ext cx="2654988"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5" name="Retângulo 285"/>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753BADE8" id="Grupo 279" o:spid="_x0000_s1026" style="position:absolute;margin-left:.4pt;margin-top:501.8pt;width:773.85pt;height:16.4pt;z-index:251662336;mso-position-horizontal-relative:margin;mso-width-relative:margin" coordori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">
                <v:group id="Grupo 280"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rect id="Retângulo 281"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" fillcolor="#d83b01" stroked="f" strokeweight="1pt"/>
                  <v:rect id="Retângulo 282"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" fillcolor="#2f2f2f" stroked="f" strokeweight="1pt"/>
                </v:group>
                <v:group id="Grupo 283" o:spid="_x0000_s1030" style="position:absolute;width:27534;height:2051;rotation:180" coordsize="27535,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">
                  <v:rect id="Retângulo 284" o:spid="_x0000_s1031" style="position:absolute;left:985;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" fillcolor="#d83b01" stroked="f" strokeweight="1pt"/>
                  <v:rect id="Retângulo 285"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" fillcolor="#2f2f2f" stroked="f" strokeweight="1pt"/>
                </v:group>
                <w10:wrap anchorx="margin"/>
              </v:group>
            </w:pict>
          </mc:Fallback>
        </mc:AlternateContent>
      </w:r>
      <w:bookmarkStart w:id="0" w:name="RANGE!A1:E29"/>
    </w:p>
    <w:bookmarkEnd w:id="0"/>
    <w:p w14:paraId="117FA988" w14:textId="77777777" w:rsidR="00DA7DF6" w:rsidRPr="0039539A" w:rsidRDefault="008E5632" w:rsidP="002237EE">
      <w:pPr>
        <w:pStyle w:val="PargrafodaLista"/>
        <w:numPr>
          <w:ilvl w:val="0"/>
          <w:numId w:val="21"/>
        </w:numPr>
        <w:spacing w:after="120" w:line="288" w:lineRule="auto"/>
        <w:ind w:left="357" w:hanging="357"/>
        <w:jc w:val="both"/>
        <w:rPr>
          <w:lang w:val="pt-BR"/>
        </w:rPr>
      </w:pPr>
      <w:r w:rsidRPr="0039539A">
        <w:rPr>
          <w:b/>
          <w:color w:val="D83B01"/>
          <w:lang w:val="pt-BR" w:bidi="pt-BR"/>
        </w:rPr>
        <w:lastRenderedPageBreak/>
        <w:t xml:space="preserve">Modelo de Lucros e Perdas Projetados: </w:t>
      </w:r>
      <w:r w:rsidRPr="0039539A">
        <w:rPr>
          <w:lang w:val="pt-BR" w:bidi="pt-BR"/>
        </w:rPr>
        <w:t>O modelo abaixo mostra um exemplo das projeções que uma pequena empresa está realizando para seus primeiros 12 meses de operação. A parte superior da tabela mostra as vendas projetadas e o lucro bruto. Este é um bom lugar para começar a criar sua previsão de vendas. A próxima seção relaciona as despesas recorrentes que você está projetando para os mesmos meses. Estas devem ser consistentes com os custos iniciais estimados que você preencheu na seção anterior. Na parte inferior deste modelo, você começará a ver quando está se tornando lucrativo e quais itens de despesa têm maior impacto em sua lucratividade. Há uma tabela em branco no Apêndice para você completar suas próprias projeções de custos iniciais.</w:t>
      </w:r>
      <w:bookmarkStart w:id="1" w:name="RANGE!A1:N34"/>
    </w:p>
    <w:tbl>
      <w:tblPr>
        <w:tblW w:w="15480" w:type="dxa"/>
        <w:tblInd w:w="-5" w:type="dxa"/>
        <w:tblLayout w:type="fixed"/>
        <w:tblLook w:val="04A0" w:firstRow="1" w:lastRow="0" w:firstColumn="1" w:lastColumn="0" w:noHBand="0" w:noVBand="1"/>
      </w:tblPr>
      <w:tblGrid>
        <w:gridCol w:w="1980"/>
        <w:gridCol w:w="1038"/>
        <w:gridCol w:w="1038"/>
        <w:gridCol w:w="1039"/>
        <w:gridCol w:w="1038"/>
        <w:gridCol w:w="1039"/>
        <w:gridCol w:w="1038"/>
        <w:gridCol w:w="1039"/>
        <w:gridCol w:w="1038"/>
        <w:gridCol w:w="377"/>
        <w:gridCol w:w="662"/>
        <w:gridCol w:w="1094"/>
        <w:gridCol w:w="1080"/>
        <w:gridCol w:w="941"/>
        <w:gridCol w:w="1039"/>
      </w:tblGrid>
      <w:tr w:rsidR="00DA7DF6" w:rsidRPr="0039539A" w14:paraId="745F36EF" w14:textId="77777777" w:rsidTr="00A9402B">
        <w:trPr>
          <w:divId w:val="1272130857"/>
          <w:trHeight w:val="20"/>
        </w:trPr>
        <w:tc>
          <w:tcPr>
            <w:tcW w:w="15480" w:type="dxa"/>
            <w:gridSpan w:val="15"/>
            <w:tcBorders>
              <w:top w:val="nil"/>
              <w:left w:val="single" w:sz="4" w:space="0" w:color="404040"/>
              <w:bottom w:val="nil"/>
              <w:right w:val="nil"/>
            </w:tcBorders>
            <w:shd w:val="clear" w:color="000000" w:fill="D83B01"/>
            <w:noWrap/>
            <w:vAlign w:val="center"/>
            <w:hideMark/>
          </w:tcPr>
          <w:p w14:paraId="699781E6" w14:textId="77777777" w:rsidR="00DA7DF6" w:rsidRPr="0039539A" w:rsidRDefault="00DA7DF6" w:rsidP="00DA7DF6">
            <w:pPr>
              <w:spacing w:after="0" w:line="240" w:lineRule="auto"/>
              <w:rPr>
                <w:rFonts w:ascii="Calibri" w:eastAsia="Times New Roman" w:hAnsi="Calibri" w:cs="Calibri"/>
                <w:b/>
                <w:bCs/>
                <w:color w:val="F2F2F2"/>
                <w:sz w:val="20"/>
                <w:szCs w:val="20"/>
                <w:lang w:val="pt-BR"/>
              </w:rPr>
            </w:pPr>
            <w:r w:rsidRPr="0039539A">
              <w:rPr>
                <w:rFonts w:ascii="Calibri" w:eastAsia="Times New Roman" w:hAnsi="Calibri" w:cs="Calibri"/>
                <w:b/>
                <w:color w:val="F2F2F2"/>
                <w:sz w:val="20"/>
                <w:szCs w:val="20"/>
                <w:lang w:val="pt-BR" w:bidi="pt-BR"/>
              </w:rPr>
              <w:t>CUSTOS DE CRIAÇÃO DA EMPRESA</w:t>
            </w:r>
          </w:p>
        </w:tc>
      </w:tr>
      <w:tr w:rsidR="009239E5" w:rsidRPr="0039539A" w14:paraId="6982C2B0" w14:textId="77777777" w:rsidTr="00A9402B">
        <w:trPr>
          <w:divId w:val="1272130857"/>
          <w:trHeight w:val="145"/>
        </w:trPr>
        <w:tc>
          <w:tcPr>
            <w:tcW w:w="10664" w:type="dxa"/>
            <w:gridSpan w:val="10"/>
            <w:tcBorders>
              <w:top w:val="single" w:sz="4" w:space="0" w:color="404040"/>
              <w:left w:val="single" w:sz="4" w:space="0" w:color="404040"/>
              <w:bottom w:val="single" w:sz="4" w:space="0" w:color="404040"/>
              <w:right w:val="single" w:sz="4" w:space="0" w:color="404040"/>
            </w:tcBorders>
            <w:shd w:val="clear" w:color="000000" w:fill="E6E6E6"/>
            <w:noWrap/>
            <w:vAlign w:val="center"/>
            <w:hideMark/>
          </w:tcPr>
          <w:p w14:paraId="03CB5BA0" w14:textId="77777777" w:rsidR="00DA7DF6" w:rsidRPr="0039539A" w:rsidRDefault="00DA7DF6" w:rsidP="00DA7DF6">
            <w:pPr>
              <w:spacing w:after="0" w:line="240" w:lineRule="auto"/>
              <w:rPr>
                <w:rFonts w:ascii="Calibri" w:eastAsia="Times New Roman" w:hAnsi="Calibri" w:cs="Calibri"/>
                <w:b/>
                <w:bCs/>
                <w:color w:val="2F2F2F"/>
                <w:sz w:val="20"/>
                <w:szCs w:val="20"/>
                <w:lang w:val="pt-BR"/>
              </w:rPr>
            </w:pPr>
            <w:r w:rsidRPr="0039539A">
              <w:rPr>
                <w:rFonts w:ascii="Calibri" w:eastAsia="Times New Roman" w:hAnsi="Calibri" w:cs="Calibri"/>
                <w:b/>
                <w:color w:val="2F2F2F"/>
                <w:sz w:val="20"/>
                <w:szCs w:val="20"/>
                <w:lang w:val="pt-BR" w:bidi="pt-BR"/>
              </w:rPr>
              <w:t>Sua Cafeteria</w:t>
            </w:r>
          </w:p>
        </w:tc>
        <w:tc>
          <w:tcPr>
            <w:tcW w:w="4816" w:type="dxa"/>
            <w:gridSpan w:val="5"/>
            <w:tcBorders>
              <w:top w:val="nil"/>
              <w:left w:val="nil"/>
              <w:bottom w:val="nil"/>
              <w:right w:val="nil"/>
            </w:tcBorders>
            <w:shd w:val="clear" w:color="000000" w:fill="E6E6E6"/>
            <w:noWrap/>
            <w:hideMark/>
          </w:tcPr>
          <w:p w14:paraId="2B86B2B6" w14:textId="77777777" w:rsidR="00DA7DF6" w:rsidRPr="0039539A" w:rsidRDefault="00DA7DF6" w:rsidP="00DA7DF6">
            <w:pPr>
              <w:spacing w:after="0" w:line="240" w:lineRule="auto"/>
              <w:jc w:val="right"/>
              <w:rPr>
                <w:rFonts w:ascii="Calibri" w:eastAsia="Times New Roman" w:hAnsi="Calibri" w:cs="Calibri"/>
                <w:b/>
                <w:bCs/>
                <w:color w:val="2F2F2F"/>
                <w:sz w:val="20"/>
                <w:szCs w:val="20"/>
                <w:lang w:val="pt-BR"/>
              </w:rPr>
            </w:pPr>
            <w:r w:rsidRPr="0039539A">
              <w:rPr>
                <w:rFonts w:ascii="Calibri" w:eastAsia="Times New Roman" w:hAnsi="Calibri" w:cs="Calibri"/>
                <w:b/>
                <w:color w:val="2F2F2F"/>
                <w:sz w:val="20"/>
                <w:szCs w:val="20"/>
                <w:lang w:val="pt-BR" w:bidi="pt-BR"/>
              </w:rPr>
              <w:t>1 de janeiro de 2018</w:t>
            </w:r>
          </w:p>
        </w:tc>
      </w:tr>
      <w:tr w:rsidR="00DA7DF6" w:rsidRPr="0039539A" w14:paraId="6ABBDFD7" w14:textId="77777777" w:rsidTr="00A9402B">
        <w:trPr>
          <w:divId w:val="1272130857"/>
          <w:trHeight w:val="20"/>
        </w:trPr>
        <w:tc>
          <w:tcPr>
            <w:tcW w:w="15480" w:type="dxa"/>
            <w:gridSpan w:val="15"/>
            <w:tcBorders>
              <w:top w:val="nil"/>
              <w:left w:val="single" w:sz="4" w:space="0" w:color="404040"/>
              <w:bottom w:val="single" w:sz="4" w:space="0" w:color="404040"/>
              <w:right w:val="nil"/>
            </w:tcBorders>
            <w:shd w:val="clear" w:color="000000" w:fill="D83B01"/>
            <w:vAlign w:val="center"/>
            <w:hideMark/>
          </w:tcPr>
          <w:p w14:paraId="5873BA38" w14:textId="77777777" w:rsidR="00DA7DF6" w:rsidRPr="0039539A" w:rsidRDefault="00DA7DF6" w:rsidP="00DA7DF6">
            <w:pPr>
              <w:spacing w:after="0" w:line="240" w:lineRule="auto"/>
              <w:jc w:val="center"/>
              <w:rPr>
                <w:rFonts w:ascii="Calibri" w:eastAsia="Times New Roman" w:hAnsi="Calibri" w:cs="Calibri"/>
                <w:b/>
                <w:bCs/>
                <w:color w:val="F2F2F2"/>
                <w:sz w:val="10"/>
                <w:szCs w:val="10"/>
                <w:lang w:val="pt-BR"/>
              </w:rPr>
            </w:pPr>
            <w:r w:rsidRPr="0039539A">
              <w:rPr>
                <w:rFonts w:ascii="Calibri" w:eastAsia="Times New Roman" w:hAnsi="Calibri" w:cs="Calibri"/>
                <w:color w:val="F2F2F2"/>
                <w:sz w:val="10"/>
                <w:szCs w:val="10"/>
                <w:lang w:val="pt-BR" w:bidi="pt-BR"/>
              </w:rPr>
              <w:t> </w:t>
            </w:r>
          </w:p>
        </w:tc>
      </w:tr>
      <w:tr w:rsidR="00A9402B" w:rsidRPr="0039539A" w14:paraId="16C76BF6" w14:textId="77777777"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14:paraId="448731B8" w14:textId="77777777" w:rsidR="00DA7DF6" w:rsidRPr="0039539A" w:rsidRDefault="00DA7DF6" w:rsidP="00DA7DF6">
            <w:pPr>
              <w:spacing w:after="0" w:line="240" w:lineRule="auto"/>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RECEITA</w:t>
            </w:r>
          </w:p>
        </w:tc>
        <w:tc>
          <w:tcPr>
            <w:tcW w:w="1038" w:type="dxa"/>
            <w:tcBorders>
              <w:top w:val="nil"/>
              <w:left w:val="nil"/>
              <w:bottom w:val="single" w:sz="4" w:space="0" w:color="404040"/>
              <w:right w:val="single" w:sz="4" w:space="0" w:color="404040"/>
            </w:tcBorders>
            <w:shd w:val="clear" w:color="000000" w:fill="E6E6E6"/>
            <w:vAlign w:val="center"/>
            <w:hideMark/>
          </w:tcPr>
          <w:p w14:paraId="118B27EE"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JAN</w:t>
            </w:r>
          </w:p>
        </w:tc>
        <w:tc>
          <w:tcPr>
            <w:tcW w:w="1038" w:type="dxa"/>
            <w:tcBorders>
              <w:top w:val="nil"/>
              <w:left w:val="nil"/>
              <w:bottom w:val="single" w:sz="4" w:space="0" w:color="404040"/>
              <w:right w:val="single" w:sz="4" w:space="0" w:color="404040"/>
            </w:tcBorders>
            <w:shd w:val="clear" w:color="000000" w:fill="E6E6E6"/>
            <w:vAlign w:val="center"/>
            <w:hideMark/>
          </w:tcPr>
          <w:p w14:paraId="22877EE6"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FEV</w:t>
            </w:r>
          </w:p>
        </w:tc>
        <w:tc>
          <w:tcPr>
            <w:tcW w:w="1039" w:type="dxa"/>
            <w:tcBorders>
              <w:top w:val="nil"/>
              <w:left w:val="nil"/>
              <w:bottom w:val="single" w:sz="4" w:space="0" w:color="404040"/>
              <w:right w:val="single" w:sz="4" w:space="0" w:color="404040"/>
            </w:tcBorders>
            <w:shd w:val="clear" w:color="000000" w:fill="E6E6E6"/>
            <w:vAlign w:val="center"/>
            <w:hideMark/>
          </w:tcPr>
          <w:p w14:paraId="431C0230"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MAR</w:t>
            </w:r>
          </w:p>
        </w:tc>
        <w:tc>
          <w:tcPr>
            <w:tcW w:w="1038" w:type="dxa"/>
            <w:tcBorders>
              <w:top w:val="nil"/>
              <w:left w:val="nil"/>
              <w:bottom w:val="single" w:sz="4" w:space="0" w:color="404040"/>
              <w:right w:val="single" w:sz="4" w:space="0" w:color="404040"/>
            </w:tcBorders>
            <w:shd w:val="clear" w:color="000000" w:fill="E6E6E6"/>
            <w:vAlign w:val="center"/>
            <w:hideMark/>
          </w:tcPr>
          <w:p w14:paraId="248CD3F7"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ABR</w:t>
            </w:r>
          </w:p>
        </w:tc>
        <w:tc>
          <w:tcPr>
            <w:tcW w:w="1039" w:type="dxa"/>
            <w:tcBorders>
              <w:top w:val="nil"/>
              <w:left w:val="nil"/>
              <w:bottom w:val="single" w:sz="4" w:space="0" w:color="404040"/>
              <w:right w:val="single" w:sz="4" w:space="0" w:color="404040"/>
            </w:tcBorders>
            <w:shd w:val="clear" w:color="000000" w:fill="E6E6E6"/>
            <w:vAlign w:val="center"/>
            <w:hideMark/>
          </w:tcPr>
          <w:p w14:paraId="49AC6D1E"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MAIO</w:t>
            </w:r>
          </w:p>
        </w:tc>
        <w:tc>
          <w:tcPr>
            <w:tcW w:w="1038" w:type="dxa"/>
            <w:tcBorders>
              <w:top w:val="nil"/>
              <w:left w:val="nil"/>
              <w:bottom w:val="single" w:sz="4" w:space="0" w:color="404040"/>
              <w:right w:val="single" w:sz="4" w:space="0" w:color="404040"/>
            </w:tcBorders>
            <w:shd w:val="clear" w:color="000000" w:fill="E6E6E6"/>
            <w:vAlign w:val="center"/>
            <w:hideMark/>
          </w:tcPr>
          <w:p w14:paraId="76E2EF30"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JUN</w:t>
            </w:r>
          </w:p>
        </w:tc>
        <w:tc>
          <w:tcPr>
            <w:tcW w:w="1039" w:type="dxa"/>
            <w:tcBorders>
              <w:top w:val="nil"/>
              <w:left w:val="nil"/>
              <w:bottom w:val="single" w:sz="4" w:space="0" w:color="404040"/>
              <w:right w:val="single" w:sz="4" w:space="0" w:color="404040"/>
            </w:tcBorders>
            <w:shd w:val="clear" w:color="000000" w:fill="E6E6E6"/>
            <w:vAlign w:val="center"/>
            <w:hideMark/>
          </w:tcPr>
          <w:p w14:paraId="7AFEF5BA"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JUL</w:t>
            </w:r>
          </w:p>
        </w:tc>
        <w:tc>
          <w:tcPr>
            <w:tcW w:w="1038" w:type="dxa"/>
            <w:tcBorders>
              <w:top w:val="nil"/>
              <w:left w:val="nil"/>
              <w:bottom w:val="single" w:sz="4" w:space="0" w:color="404040"/>
              <w:right w:val="single" w:sz="4" w:space="0" w:color="404040"/>
            </w:tcBorders>
            <w:shd w:val="clear" w:color="000000" w:fill="E6E6E6"/>
            <w:vAlign w:val="center"/>
            <w:hideMark/>
          </w:tcPr>
          <w:p w14:paraId="2225D2FD"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AGO</w:t>
            </w:r>
          </w:p>
        </w:tc>
        <w:tc>
          <w:tcPr>
            <w:tcW w:w="1039" w:type="dxa"/>
            <w:gridSpan w:val="2"/>
            <w:tcBorders>
              <w:top w:val="nil"/>
              <w:left w:val="nil"/>
              <w:bottom w:val="single" w:sz="4" w:space="0" w:color="404040"/>
              <w:right w:val="single" w:sz="4" w:space="0" w:color="404040"/>
            </w:tcBorders>
            <w:shd w:val="clear" w:color="000000" w:fill="E6E6E6"/>
            <w:vAlign w:val="center"/>
            <w:hideMark/>
          </w:tcPr>
          <w:p w14:paraId="201BF57A"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SET</w:t>
            </w:r>
          </w:p>
        </w:tc>
        <w:tc>
          <w:tcPr>
            <w:tcW w:w="1094" w:type="dxa"/>
            <w:tcBorders>
              <w:top w:val="nil"/>
              <w:left w:val="nil"/>
              <w:bottom w:val="single" w:sz="4" w:space="0" w:color="404040"/>
              <w:right w:val="single" w:sz="4" w:space="0" w:color="404040"/>
            </w:tcBorders>
            <w:shd w:val="clear" w:color="000000" w:fill="E6E6E6"/>
            <w:vAlign w:val="center"/>
            <w:hideMark/>
          </w:tcPr>
          <w:p w14:paraId="6BA4FA52"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OUT</w:t>
            </w:r>
          </w:p>
        </w:tc>
        <w:tc>
          <w:tcPr>
            <w:tcW w:w="1080" w:type="dxa"/>
            <w:tcBorders>
              <w:top w:val="nil"/>
              <w:left w:val="nil"/>
              <w:bottom w:val="single" w:sz="4" w:space="0" w:color="404040"/>
              <w:right w:val="single" w:sz="4" w:space="0" w:color="404040"/>
            </w:tcBorders>
            <w:shd w:val="clear" w:color="000000" w:fill="E6E6E6"/>
            <w:vAlign w:val="center"/>
            <w:hideMark/>
          </w:tcPr>
          <w:p w14:paraId="3324140D"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NOV</w:t>
            </w:r>
          </w:p>
        </w:tc>
        <w:tc>
          <w:tcPr>
            <w:tcW w:w="941" w:type="dxa"/>
            <w:tcBorders>
              <w:top w:val="nil"/>
              <w:left w:val="nil"/>
              <w:bottom w:val="single" w:sz="4" w:space="0" w:color="404040"/>
              <w:right w:val="single" w:sz="4" w:space="0" w:color="404040"/>
            </w:tcBorders>
            <w:shd w:val="clear" w:color="000000" w:fill="E6E6E6"/>
            <w:vAlign w:val="center"/>
            <w:hideMark/>
          </w:tcPr>
          <w:p w14:paraId="0A21FEBB"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DEZ</w:t>
            </w:r>
          </w:p>
        </w:tc>
        <w:tc>
          <w:tcPr>
            <w:tcW w:w="1039" w:type="dxa"/>
            <w:tcBorders>
              <w:top w:val="nil"/>
              <w:left w:val="nil"/>
              <w:bottom w:val="single" w:sz="4" w:space="0" w:color="404040"/>
              <w:right w:val="single" w:sz="4" w:space="0" w:color="404040"/>
            </w:tcBorders>
            <w:shd w:val="clear" w:color="000000" w:fill="E6E6E6"/>
            <w:vAlign w:val="center"/>
            <w:hideMark/>
          </w:tcPr>
          <w:p w14:paraId="553614C3"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AAD</w:t>
            </w:r>
          </w:p>
        </w:tc>
      </w:tr>
      <w:tr w:rsidR="00DA7DF6" w:rsidRPr="0039539A" w14:paraId="4B458A70" w14:textId="77777777" w:rsidTr="00A9402B">
        <w:trPr>
          <w:divId w:val="1272130857"/>
          <w:trHeight w:val="20"/>
        </w:trPr>
        <w:tc>
          <w:tcPr>
            <w:tcW w:w="15480" w:type="dxa"/>
            <w:gridSpan w:val="15"/>
            <w:tcBorders>
              <w:top w:val="single" w:sz="4" w:space="0" w:color="404040"/>
              <w:left w:val="single" w:sz="4" w:space="0" w:color="404040"/>
              <w:bottom w:val="single" w:sz="4" w:space="0" w:color="404040"/>
              <w:right w:val="nil"/>
            </w:tcBorders>
            <w:shd w:val="clear" w:color="000000" w:fill="D83B01"/>
            <w:vAlign w:val="center"/>
            <w:hideMark/>
          </w:tcPr>
          <w:p w14:paraId="7B857E27" w14:textId="77777777" w:rsidR="00DA7DF6" w:rsidRPr="0039539A" w:rsidRDefault="00DA7DF6" w:rsidP="00DA7DF6">
            <w:pPr>
              <w:spacing w:after="0" w:line="240" w:lineRule="auto"/>
              <w:jc w:val="center"/>
              <w:rPr>
                <w:rFonts w:ascii="Calibri" w:eastAsia="Times New Roman" w:hAnsi="Calibri" w:cs="Calibri"/>
                <w:b/>
                <w:bCs/>
                <w:color w:val="F2F2F2"/>
                <w:sz w:val="10"/>
                <w:szCs w:val="10"/>
                <w:lang w:val="pt-BR"/>
              </w:rPr>
            </w:pPr>
            <w:r w:rsidRPr="0039539A">
              <w:rPr>
                <w:rFonts w:ascii="Calibri" w:eastAsia="Times New Roman" w:hAnsi="Calibri" w:cs="Calibri"/>
                <w:color w:val="F2F2F2"/>
                <w:sz w:val="10"/>
                <w:szCs w:val="10"/>
                <w:lang w:val="pt-BR" w:bidi="pt-BR"/>
              </w:rPr>
              <w:t> </w:t>
            </w:r>
          </w:p>
        </w:tc>
      </w:tr>
      <w:tr w:rsidR="00A9402B" w:rsidRPr="0039539A" w14:paraId="70BFA958" w14:textId="77777777"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14:paraId="45DCD6A9" w14:textId="77777777" w:rsidR="00DA7DF6" w:rsidRPr="0039539A" w:rsidRDefault="00DA7DF6" w:rsidP="00DA7DF6">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Vendas Estimadas de Produtos</w:t>
            </w:r>
          </w:p>
        </w:tc>
        <w:tc>
          <w:tcPr>
            <w:tcW w:w="1038" w:type="dxa"/>
            <w:tcBorders>
              <w:top w:val="nil"/>
              <w:left w:val="nil"/>
              <w:bottom w:val="single" w:sz="4" w:space="0" w:color="404040"/>
              <w:right w:val="single" w:sz="4" w:space="0" w:color="404040"/>
            </w:tcBorders>
            <w:shd w:val="clear" w:color="000000" w:fill="E6E6E6"/>
            <w:noWrap/>
            <w:vAlign w:val="center"/>
            <w:hideMark/>
          </w:tcPr>
          <w:p w14:paraId="4423E16B"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R$ 5.000 </w:t>
            </w:r>
          </w:p>
        </w:tc>
        <w:tc>
          <w:tcPr>
            <w:tcW w:w="1038" w:type="dxa"/>
            <w:tcBorders>
              <w:top w:val="nil"/>
              <w:left w:val="nil"/>
              <w:bottom w:val="single" w:sz="4" w:space="0" w:color="404040"/>
              <w:right w:val="single" w:sz="4" w:space="0" w:color="404040"/>
            </w:tcBorders>
            <w:shd w:val="clear" w:color="000000" w:fill="E6E6E6"/>
            <w:noWrap/>
            <w:vAlign w:val="center"/>
            <w:hideMark/>
          </w:tcPr>
          <w:p w14:paraId="2F8B9F69"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R$ 13.000 </w:t>
            </w:r>
          </w:p>
        </w:tc>
        <w:tc>
          <w:tcPr>
            <w:tcW w:w="1039" w:type="dxa"/>
            <w:tcBorders>
              <w:top w:val="nil"/>
              <w:left w:val="nil"/>
              <w:bottom w:val="single" w:sz="4" w:space="0" w:color="404040"/>
              <w:right w:val="single" w:sz="4" w:space="0" w:color="404040"/>
            </w:tcBorders>
            <w:shd w:val="clear" w:color="000000" w:fill="E6E6E6"/>
            <w:noWrap/>
            <w:vAlign w:val="center"/>
            <w:hideMark/>
          </w:tcPr>
          <w:p w14:paraId="1A6F5B4F"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R$ 16.000 </w:t>
            </w:r>
          </w:p>
        </w:tc>
        <w:tc>
          <w:tcPr>
            <w:tcW w:w="1038" w:type="dxa"/>
            <w:tcBorders>
              <w:top w:val="nil"/>
              <w:left w:val="nil"/>
              <w:bottom w:val="single" w:sz="4" w:space="0" w:color="404040"/>
              <w:right w:val="single" w:sz="4" w:space="0" w:color="404040"/>
            </w:tcBorders>
            <w:shd w:val="clear" w:color="000000" w:fill="E6E6E6"/>
            <w:noWrap/>
            <w:vAlign w:val="center"/>
            <w:hideMark/>
          </w:tcPr>
          <w:p w14:paraId="3D0EA936"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R$ 7.000 </w:t>
            </w:r>
          </w:p>
        </w:tc>
        <w:tc>
          <w:tcPr>
            <w:tcW w:w="1039" w:type="dxa"/>
            <w:tcBorders>
              <w:top w:val="nil"/>
              <w:left w:val="nil"/>
              <w:bottom w:val="single" w:sz="4" w:space="0" w:color="404040"/>
              <w:right w:val="single" w:sz="4" w:space="0" w:color="404040"/>
            </w:tcBorders>
            <w:shd w:val="clear" w:color="000000" w:fill="E6E6E6"/>
            <w:noWrap/>
            <w:vAlign w:val="center"/>
            <w:hideMark/>
          </w:tcPr>
          <w:p w14:paraId="767E4957"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R$ 14.500 </w:t>
            </w:r>
          </w:p>
        </w:tc>
        <w:tc>
          <w:tcPr>
            <w:tcW w:w="1038" w:type="dxa"/>
            <w:tcBorders>
              <w:top w:val="nil"/>
              <w:left w:val="nil"/>
              <w:bottom w:val="single" w:sz="4" w:space="0" w:color="404040"/>
              <w:right w:val="single" w:sz="4" w:space="0" w:color="404040"/>
            </w:tcBorders>
            <w:shd w:val="clear" w:color="000000" w:fill="E6E6E6"/>
            <w:noWrap/>
            <w:vAlign w:val="center"/>
            <w:hideMark/>
          </w:tcPr>
          <w:p w14:paraId="65D08ECE"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R$ 16.400 </w:t>
            </w:r>
          </w:p>
        </w:tc>
        <w:tc>
          <w:tcPr>
            <w:tcW w:w="1039" w:type="dxa"/>
            <w:tcBorders>
              <w:top w:val="nil"/>
              <w:left w:val="nil"/>
              <w:bottom w:val="single" w:sz="4" w:space="0" w:color="404040"/>
              <w:right w:val="single" w:sz="4" w:space="0" w:color="404040"/>
            </w:tcBorders>
            <w:shd w:val="clear" w:color="000000" w:fill="E6E6E6"/>
            <w:noWrap/>
            <w:vAlign w:val="center"/>
            <w:hideMark/>
          </w:tcPr>
          <w:p w14:paraId="0D036CF3"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R$ 22.500 </w:t>
            </w:r>
          </w:p>
        </w:tc>
        <w:tc>
          <w:tcPr>
            <w:tcW w:w="1038" w:type="dxa"/>
            <w:tcBorders>
              <w:top w:val="nil"/>
              <w:left w:val="nil"/>
              <w:bottom w:val="single" w:sz="4" w:space="0" w:color="404040"/>
              <w:right w:val="single" w:sz="4" w:space="0" w:color="404040"/>
            </w:tcBorders>
            <w:shd w:val="clear" w:color="000000" w:fill="E6E6E6"/>
            <w:noWrap/>
            <w:vAlign w:val="center"/>
            <w:hideMark/>
          </w:tcPr>
          <w:p w14:paraId="57776045"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R$ 23.125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14:paraId="19B52789"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R$ 24.549 </w:t>
            </w:r>
          </w:p>
        </w:tc>
        <w:tc>
          <w:tcPr>
            <w:tcW w:w="1094" w:type="dxa"/>
            <w:tcBorders>
              <w:top w:val="nil"/>
              <w:left w:val="nil"/>
              <w:bottom w:val="single" w:sz="4" w:space="0" w:color="404040"/>
              <w:right w:val="single" w:sz="4" w:space="0" w:color="404040"/>
            </w:tcBorders>
            <w:shd w:val="clear" w:color="000000" w:fill="E6E6E6"/>
            <w:noWrap/>
            <w:vAlign w:val="center"/>
            <w:hideMark/>
          </w:tcPr>
          <w:p w14:paraId="55BA7EE5"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R$ 22.000 </w:t>
            </w:r>
          </w:p>
        </w:tc>
        <w:tc>
          <w:tcPr>
            <w:tcW w:w="1080" w:type="dxa"/>
            <w:tcBorders>
              <w:top w:val="nil"/>
              <w:left w:val="nil"/>
              <w:bottom w:val="single" w:sz="4" w:space="0" w:color="404040"/>
              <w:right w:val="single" w:sz="4" w:space="0" w:color="404040"/>
            </w:tcBorders>
            <w:shd w:val="clear" w:color="000000" w:fill="E6E6E6"/>
            <w:noWrap/>
            <w:vAlign w:val="center"/>
            <w:hideMark/>
          </w:tcPr>
          <w:p w14:paraId="6EA30602"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R$ 25.000 </w:t>
            </w:r>
          </w:p>
        </w:tc>
        <w:tc>
          <w:tcPr>
            <w:tcW w:w="941" w:type="dxa"/>
            <w:tcBorders>
              <w:top w:val="nil"/>
              <w:left w:val="nil"/>
              <w:bottom w:val="single" w:sz="4" w:space="0" w:color="404040"/>
              <w:right w:val="single" w:sz="4" w:space="0" w:color="404040"/>
            </w:tcBorders>
            <w:shd w:val="clear" w:color="000000" w:fill="E6E6E6"/>
            <w:noWrap/>
            <w:vAlign w:val="center"/>
            <w:hideMark/>
          </w:tcPr>
          <w:p w14:paraId="7F2A6D5D"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R$ 27.349 </w:t>
            </w:r>
          </w:p>
        </w:tc>
        <w:tc>
          <w:tcPr>
            <w:tcW w:w="1039" w:type="dxa"/>
            <w:tcBorders>
              <w:top w:val="nil"/>
              <w:left w:val="nil"/>
              <w:bottom w:val="single" w:sz="4" w:space="0" w:color="404040"/>
              <w:right w:val="single" w:sz="4" w:space="0" w:color="404040"/>
            </w:tcBorders>
            <w:shd w:val="clear" w:color="000000" w:fill="E6E6E6"/>
            <w:noWrap/>
            <w:vAlign w:val="center"/>
            <w:hideMark/>
          </w:tcPr>
          <w:p w14:paraId="19B285B1"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R$ 216.423 </w:t>
            </w:r>
          </w:p>
        </w:tc>
      </w:tr>
      <w:tr w:rsidR="00A9402B" w:rsidRPr="0039539A" w14:paraId="35F3007E" w14:textId="77777777"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14:paraId="03D09134" w14:textId="77777777" w:rsidR="00DA7DF6" w:rsidRPr="0039539A" w:rsidRDefault="00DA7DF6" w:rsidP="00DA7DF6">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Menos Devoluções e Descontos de Vendas</w:t>
            </w:r>
          </w:p>
        </w:tc>
        <w:tc>
          <w:tcPr>
            <w:tcW w:w="1038" w:type="dxa"/>
            <w:tcBorders>
              <w:top w:val="nil"/>
              <w:left w:val="nil"/>
              <w:bottom w:val="single" w:sz="4" w:space="0" w:color="404040"/>
              <w:right w:val="single" w:sz="4" w:space="0" w:color="404040"/>
            </w:tcBorders>
            <w:shd w:val="clear" w:color="000000" w:fill="E6E6E6"/>
            <w:noWrap/>
            <w:vAlign w:val="center"/>
            <w:hideMark/>
          </w:tcPr>
          <w:p w14:paraId="735F31A8"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14:paraId="2600FBF5"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(R$ 350)</w:t>
            </w:r>
          </w:p>
        </w:tc>
        <w:tc>
          <w:tcPr>
            <w:tcW w:w="1039" w:type="dxa"/>
            <w:tcBorders>
              <w:top w:val="nil"/>
              <w:left w:val="nil"/>
              <w:bottom w:val="single" w:sz="4" w:space="0" w:color="404040"/>
              <w:right w:val="single" w:sz="4" w:space="0" w:color="404040"/>
            </w:tcBorders>
            <w:shd w:val="clear" w:color="000000" w:fill="E6E6E6"/>
            <w:noWrap/>
            <w:vAlign w:val="center"/>
            <w:hideMark/>
          </w:tcPr>
          <w:p w14:paraId="0ECEBEA6"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14:paraId="2C749536"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(R$ 206)</w:t>
            </w:r>
          </w:p>
        </w:tc>
        <w:tc>
          <w:tcPr>
            <w:tcW w:w="1039" w:type="dxa"/>
            <w:tcBorders>
              <w:top w:val="nil"/>
              <w:left w:val="nil"/>
              <w:bottom w:val="single" w:sz="4" w:space="0" w:color="404040"/>
              <w:right w:val="single" w:sz="4" w:space="0" w:color="404040"/>
            </w:tcBorders>
            <w:shd w:val="clear" w:color="000000" w:fill="E6E6E6"/>
            <w:noWrap/>
            <w:vAlign w:val="center"/>
            <w:hideMark/>
          </w:tcPr>
          <w:p w14:paraId="0F8D0738"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(R$ 234)</w:t>
            </w:r>
          </w:p>
        </w:tc>
        <w:tc>
          <w:tcPr>
            <w:tcW w:w="1038" w:type="dxa"/>
            <w:tcBorders>
              <w:top w:val="nil"/>
              <w:left w:val="nil"/>
              <w:bottom w:val="single" w:sz="4" w:space="0" w:color="404040"/>
              <w:right w:val="single" w:sz="4" w:space="0" w:color="404040"/>
            </w:tcBorders>
            <w:shd w:val="clear" w:color="000000" w:fill="E6E6E6"/>
            <w:noWrap/>
            <w:vAlign w:val="center"/>
            <w:hideMark/>
          </w:tcPr>
          <w:p w14:paraId="305AB793"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14:paraId="23416024"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14:paraId="1E120179"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(R$ 280)</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14:paraId="33CF41DE"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(R$ 1.200)</w:t>
            </w:r>
          </w:p>
        </w:tc>
        <w:tc>
          <w:tcPr>
            <w:tcW w:w="1094" w:type="dxa"/>
            <w:tcBorders>
              <w:top w:val="nil"/>
              <w:left w:val="nil"/>
              <w:bottom w:val="single" w:sz="4" w:space="0" w:color="404040"/>
              <w:right w:val="single" w:sz="4" w:space="0" w:color="404040"/>
            </w:tcBorders>
            <w:shd w:val="clear" w:color="000000" w:fill="E6E6E6"/>
            <w:noWrap/>
            <w:vAlign w:val="center"/>
            <w:hideMark/>
          </w:tcPr>
          <w:p w14:paraId="311EC35B"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(R$ 1.600)</w:t>
            </w:r>
          </w:p>
        </w:tc>
        <w:tc>
          <w:tcPr>
            <w:tcW w:w="1080" w:type="dxa"/>
            <w:tcBorders>
              <w:top w:val="nil"/>
              <w:left w:val="nil"/>
              <w:bottom w:val="single" w:sz="4" w:space="0" w:color="404040"/>
              <w:right w:val="single" w:sz="4" w:space="0" w:color="404040"/>
            </w:tcBorders>
            <w:shd w:val="clear" w:color="000000" w:fill="E6E6E6"/>
            <w:noWrap/>
            <w:vAlign w:val="center"/>
            <w:hideMark/>
          </w:tcPr>
          <w:p w14:paraId="04394E82"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941" w:type="dxa"/>
            <w:tcBorders>
              <w:top w:val="nil"/>
              <w:left w:val="nil"/>
              <w:bottom w:val="single" w:sz="4" w:space="0" w:color="404040"/>
              <w:right w:val="single" w:sz="4" w:space="0" w:color="404040"/>
            </w:tcBorders>
            <w:shd w:val="clear" w:color="000000" w:fill="E6E6E6"/>
            <w:noWrap/>
            <w:vAlign w:val="center"/>
            <w:hideMark/>
          </w:tcPr>
          <w:p w14:paraId="2585798A"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(R$ 2.400)</w:t>
            </w:r>
          </w:p>
        </w:tc>
        <w:tc>
          <w:tcPr>
            <w:tcW w:w="1039" w:type="dxa"/>
            <w:tcBorders>
              <w:top w:val="nil"/>
              <w:left w:val="nil"/>
              <w:bottom w:val="single" w:sz="4" w:space="0" w:color="404040"/>
              <w:right w:val="single" w:sz="4" w:space="0" w:color="404040"/>
            </w:tcBorders>
            <w:shd w:val="clear" w:color="000000" w:fill="E6E6E6"/>
            <w:noWrap/>
            <w:vAlign w:val="center"/>
            <w:hideMark/>
          </w:tcPr>
          <w:p w14:paraId="0C947256"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(R$ 6.270)</w:t>
            </w:r>
          </w:p>
        </w:tc>
      </w:tr>
      <w:tr w:rsidR="00A9402B" w:rsidRPr="0039539A" w14:paraId="4F8E140B" w14:textId="77777777"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14:paraId="4666C4E7" w14:textId="77777777" w:rsidR="00DA7DF6" w:rsidRPr="0039539A" w:rsidRDefault="00DA7DF6" w:rsidP="00DA7DF6">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Receita de Serviço</w:t>
            </w:r>
          </w:p>
        </w:tc>
        <w:tc>
          <w:tcPr>
            <w:tcW w:w="1038" w:type="dxa"/>
            <w:tcBorders>
              <w:top w:val="nil"/>
              <w:left w:val="nil"/>
              <w:bottom w:val="single" w:sz="4" w:space="0" w:color="404040"/>
              <w:right w:val="single" w:sz="4" w:space="0" w:color="404040"/>
            </w:tcBorders>
            <w:shd w:val="clear" w:color="000000" w:fill="E6E6E6"/>
            <w:noWrap/>
            <w:vAlign w:val="center"/>
            <w:hideMark/>
          </w:tcPr>
          <w:p w14:paraId="6F9CB7AB"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14:paraId="6A3F0E95"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14:paraId="101F66E3"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14:paraId="1FBAD681"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14:paraId="5DC3C3A4"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14:paraId="3A354DEF"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R$ 250 </w:t>
            </w:r>
          </w:p>
        </w:tc>
        <w:tc>
          <w:tcPr>
            <w:tcW w:w="1039" w:type="dxa"/>
            <w:tcBorders>
              <w:top w:val="nil"/>
              <w:left w:val="nil"/>
              <w:bottom w:val="single" w:sz="4" w:space="0" w:color="404040"/>
              <w:right w:val="single" w:sz="4" w:space="0" w:color="404040"/>
            </w:tcBorders>
            <w:shd w:val="clear" w:color="000000" w:fill="E6E6E6"/>
            <w:noWrap/>
            <w:vAlign w:val="center"/>
            <w:hideMark/>
          </w:tcPr>
          <w:p w14:paraId="29FB9E1F"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R$ 350 </w:t>
            </w:r>
          </w:p>
        </w:tc>
        <w:tc>
          <w:tcPr>
            <w:tcW w:w="1038" w:type="dxa"/>
            <w:tcBorders>
              <w:top w:val="nil"/>
              <w:left w:val="nil"/>
              <w:bottom w:val="single" w:sz="4" w:space="0" w:color="404040"/>
              <w:right w:val="single" w:sz="4" w:space="0" w:color="404040"/>
            </w:tcBorders>
            <w:shd w:val="clear" w:color="000000" w:fill="E6E6E6"/>
            <w:noWrap/>
            <w:vAlign w:val="center"/>
            <w:hideMark/>
          </w:tcPr>
          <w:p w14:paraId="34EDCC00"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R$ 100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14:paraId="21B7F372"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94" w:type="dxa"/>
            <w:tcBorders>
              <w:top w:val="nil"/>
              <w:left w:val="nil"/>
              <w:bottom w:val="single" w:sz="4" w:space="0" w:color="404040"/>
              <w:right w:val="single" w:sz="4" w:space="0" w:color="404040"/>
            </w:tcBorders>
            <w:shd w:val="clear" w:color="000000" w:fill="E6E6E6"/>
            <w:noWrap/>
            <w:vAlign w:val="center"/>
            <w:hideMark/>
          </w:tcPr>
          <w:p w14:paraId="29030EEB"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80" w:type="dxa"/>
            <w:tcBorders>
              <w:top w:val="nil"/>
              <w:left w:val="nil"/>
              <w:bottom w:val="single" w:sz="4" w:space="0" w:color="404040"/>
              <w:right w:val="single" w:sz="4" w:space="0" w:color="404040"/>
            </w:tcBorders>
            <w:shd w:val="clear" w:color="000000" w:fill="E6E6E6"/>
            <w:noWrap/>
            <w:vAlign w:val="center"/>
            <w:hideMark/>
          </w:tcPr>
          <w:p w14:paraId="7560112E"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R$ 1.245 </w:t>
            </w:r>
          </w:p>
        </w:tc>
        <w:tc>
          <w:tcPr>
            <w:tcW w:w="941" w:type="dxa"/>
            <w:tcBorders>
              <w:top w:val="nil"/>
              <w:left w:val="nil"/>
              <w:bottom w:val="single" w:sz="4" w:space="0" w:color="404040"/>
              <w:right w:val="single" w:sz="4" w:space="0" w:color="404040"/>
            </w:tcBorders>
            <w:shd w:val="clear" w:color="000000" w:fill="E6E6E6"/>
            <w:noWrap/>
            <w:vAlign w:val="center"/>
            <w:hideMark/>
          </w:tcPr>
          <w:p w14:paraId="017FFA51"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R$ 1.360 </w:t>
            </w:r>
          </w:p>
        </w:tc>
        <w:tc>
          <w:tcPr>
            <w:tcW w:w="1039" w:type="dxa"/>
            <w:tcBorders>
              <w:top w:val="nil"/>
              <w:left w:val="nil"/>
              <w:bottom w:val="single" w:sz="4" w:space="0" w:color="404040"/>
              <w:right w:val="single" w:sz="4" w:space="0" w:color="404040"/>
            </w:tcBorders>
            <w:shd w:val="clear" w:color="000000" w:fill="E6E6E6"/>
            <w:noWrap/>
            <w:vAlign w:val="center"/>
            <w:hideMark/>
          </w:tcPr>
          <w:p w14:paraId="25B2986B"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R$ 3.305 </w:t>
            </w:r>
          </w:p>
        </w:tc>
      </w:tr>
      <w:tr w:rsidR="00A9402B" w:rsidRPr="0039539A" w14:paraId="5F06E698" w14:textId="77777777" w:rsidTr="002237EE">
        <w:trPr>
          <w:divId w:val="1272130857"/>
          <w:trHeight w:val="239"/>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14:paraId="18A3C0CE" w14:textId="77777777" w:rsidR="00DA7DF6" w:rsidRPr="0039539A" w:rsidRDefault="00DA7DF6" w:rsidP="00DA7DF6">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Outras Receitas </w:t>
            </w:r>
          </w:p>
        </w:tc>
        <w:tc>
          <w:tcPr>
            <w:tcW w:w="1038" w:type="dxa"/>
            <w:tcBorders>
              <w:top w:val="nil"/>
              <w:left w:val="nil"/>
              <w:bottom w:val="single" w:sz="4" w:space="0" w:color="404040"/>
              <w:right w:val="single" w:sz="4" w:space="0" w:color="404040"/>
            </w:tcBorders>
            <w:shd w:val="clear" w:color="000000" w:fill="E6E6E6"/>
            <w:noWrap/>
            <w:vAlign w:val="center"/>
            <w:hideMark/>
          </w:tcPr>
          <w:p w14:paraId="5D284FB0"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14:paraId="6E85FD42"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14:paraId="2551C384"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14:paraId="4CC66037"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14:paraId="7165FFD6"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14:paraId="7114971F"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14:paraId="3DF66D22"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14:paraId="31C58858"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R$ 1.500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14:paraId="020C6D64"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94" w:type="dxa"/>
            <w:tcBorders>
              <w:top w:val="nil"/>
              <w:left w:val="nil"/>
              <w:bottom w:val="single" w:sz="4" w:space="0" w:color="404040"/>
              <w:right w:val="single" w:sz="4" w:space="0" w:color="404040"/>
            </w:tcBorders>
            <w:shd w:val="clear" w:color="000000" w:fill="E6E6E6"/>
            <w:noWrap/>
            <w:vAlign w:val="center"/>
            <w:hideMark/>
          </w:tcPr>
          <w:p w14:paraId="31CD4B81"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80" w:type="dxa"/>
            <w:tcBorders>
              <w:top w:val="nil"/>
              <w:left w:val="nil"/>
              <w:bottom w:val="single" w:sz="4" w:space="0" w:color="404040"/>
              <w:right w:val="single" w:sz="4" w:space="0" w:color="404040"/>
            </w:tcBorders>
            <w:shd w:val="clear" w:color="000000" w:fill="E6E6E6"/>
            <w:noWrap/>
            <w:vAlign w:val="center"/>
            <w:hideMark/>
          </w:tcPr>
          <w:p w14:paraId="2BD653DB"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941" w:type="dxa"/>
            <w:tcBorders>
              <w:top w:val="nil"/>
              <w:left w:val="nil"/>
              <w:bottom w:val="single" w:sz="4" w:space="0" w:color="404040"/>
              <w:right w:val="single" w:sz="4" w:space="0" w:color="404040"/>
            </w:tcBorders>
            <w:shd w:val="clear" w:color="000000" w:fill="E6E6E6"/>
            <w:noWrap/>
            <w:vAlign w:val="center"/>
            <w:hideMark/>
          </w:tcPr>
          <w:p w14:paraId="585BC7AF"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14:paraId="54085738"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R$ 1.500 </w:t>
            </w:r>
          </w:p>
        </w:tc>
      </w:tr>
      <w:tr w:rsidR="00A9402B" w:rsidRPr="0039539A" w14:paraId="3E4590B3" w14:textId="77777777" w:rsidTr="002237EE">
        <w:trPr>
          <w:divId w:val="1272130857"/>
          <w:trHeight w:val="342"/>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14:paraId="26C93A99" w14:textId="77777777" w:rsidR="00DA7DF6" w:rsidRPr="0039539A" w:rsidRDefault="00DA7DF6" w:rsidP="00DA7DF6">
            <w:pPr>
              <w:spacing w:after="0" w:line="240" w:lineRule="auto"/>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Vendas Líquidas</w:t>
            </w:r>
          </w:p>
        </w:tc>
        <w:tc>
          <w:tcPr>
            <w:tcW w:w="1038" w:type="dxa"/>
            <w:tcBorders>
              <w:top w:val="nil"/>
              <w:left w:val="nil"/>
              <w:bottom w:val="single" w:sz="4" w:space="0" w:color="404040"/>
              <w:right w:val="single" w:sz="4" w:space="0" w:color="404040"/>
            </w:tcBorders>
            <w:shd w:val="clear" w:color="000000" w:fill="E6E6E6"/>
            <w:noWrap/>
            <w:vAlign w:val="center"/>
            <w:hideMark/>
          </w:tcPr>
          <w:p w14:paraId="10D9D035"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R$ 5.000 </w:t>
            </w:r>
          </w:p>
        </w:tc>
        <w:tc>
          <w:tcPr>
            <w:tcW w:w="1038" w:type="dxa"/>
            <w:tcBorders>
              <w:top w:val="nil"/>
              <w:left w:val="nil"/>
              <w:bottom w:val="single" w:sz="4" w:space="0" w:color="404040"/>
              <w:right w:val="single" w:sz="4" w:space="0" w:color="404040"/>
            </w:tcBorders>
            <w:shd w:val="clear" w:color="000000" w:fill="E6E6E6"/>
            <w:noWrap/>
            <w:vAlign w:val="center"/>
            <w:hideMark/>
          </w:tcPr>
          <w:p w14:paraId="0F1545D1"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R$ 12.650 </w:t>
            </w:r>
          </w:p>
        </w:tc>
        <w:tc>
          <w:tcPr>
            <w:tcW w:w="1039" w:type="dxa"/>
            <w:tcBorders>
              <w:top w:val="nil"/>
              <w:left w:val="nil"/>
              <w:bottom w:val="single" w:sz="4" w:space="0" w:color="404040"/>
              <w:right w:val="single" w:sz="4" w:space="0" w:color="404040"/>
            </w:tcBorders>
            <w:shd w:val="clear" w:color="000000" w:fill="E6E6E6"/>
            <w:noWrap/>
            <w:vAlign w:val="center"/>
            <w:hideMark/>
          </w:tcPr>
          <w:p w14:paraId="3E241E1F"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R$ 16.000 </w:t>
            </w:r>
          </w:p>
        </w:tc>
        <w:tc>
          <w:tcPr>
            <w:tcW w:w="1038" w:type="dxa"/>
            <w:tcBorders>
              <w:top w:val="nil"/>
              <w:left w:val="nil"/>
              <w:bottom w:val="single" w:sz="4" w:space="0" w:color="404040"/>
              <w:right w:val="single" w:sz="4" w:space="0" w:color="404040"/>
            </w:tcBorders>
            <w:shd w:val="clear" w:color="000000" w:fill="E6E6E6"/>
            <w:noWrap/>
            <w:vAlign w:val="center"/>
            <w:hideMark/>
          </w:tcPr>
          <w:p w14:paraId="0AA451C6"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R$ 6.794 </w:t>
            </w:r>
          </w:p>
        </w:tc>
        <w:tc>
          <w:tcPr>
            <w:tcW w:w="1039" w:type="dxa"/>
            <w:tcBorders>
              <w:top w:val="nil"/>
              <w:left w:val="nil"/>
              <w:bottom w:val="single" w:sz="4" w:space="0" w:color="404040"/>
              <w:right w:val="single" w:sz="4" w:space="0" w:color="404040"/>
            </w:tcBorders>
            <w:shd w:val="clear" w:color="000000" w:fill="E6E6E6"/>
            <w:noWrap/>
            <w:vAlign w:val="center"/>
            <w:hideMark/>
          </w:tcPr>
          <w:p w14:paraId="5CE1C97B"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R$ 14.266 </w:t>
            </w:r>
          </w:p>
        </w:tc>
        <w:tc>
          <w:tcPr>
            <w:tcW w:w="1038" w:type="dxa"/>
            <w:tcBorders>
              <w:top w:val="nil"/>
              <w:left w:val="nil"/>
              <w:bottom w:val="single" w:sz="4" w:space="0" w:color="404040"/>
              <w:right w:val="single" w:sz="4" w:space="0" w:color="404040"/>
            </w:tcBorders>
            <w:shd w:val="clear" w:color="000000" w:fill="E6E6E6"/>
            <w:noWrap/>
            <w:vAlign w:val="center"/>
            <w:hideMark/>
          </w:tcPr>
          <w:p w14:paraId="5CFB687F"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R$ 16.650 </w:t>
            </w:r>
          </w:p>
        </w:tc>
        <w:tc>
          <w:tcPr>
            <w:tcW w:w="1039" w:type="dxa"/>
            <w:tcBorders>
              <w:top w:val="nil"/>
              <w:left w:val="nil"/>
              <w:bottom w:val="single" w:sz="4" w:space="0" w:color="404040"/>
              <w:right w:val="single" w:sz="4" w:space="0" w:color="404040"/>
            </w:tcBorders>
            <w:shd w:val="clear" w:color="000000" w:fill="E6E6E6"/>
            <w:noWrap/>
            <w:vAlign w:val="center"/>
            <w:hideMark/>
          </w:tcPr>
          <w:p w14:paraId="33E4B0CC"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R$ 22.850 </w:t>
            </w:r>
          </w:p>
        </w:tc>
        <w:tc>
          <w:tcPr>
            <w:tcW w:w="1038" w:type="dxa"/>
            <w:tcBorders>
              <w:top w:val="nil"/>
              <w:left w:val="nil"/>
              <w:bottom w:val="single" w:sz="4" w:space="0" w:color="404040"/>
              <w:right w:val="single" w:sz="4" w:space="0" w:color="404040"/>
            </w:tcBorders>
            <w:shd w:val="clear" w:color="000000" w:fill="E6E6E6"/>
            <w:noWrap/>
            <w:vAlign w:val="center"/>
            <w:hideMark/>
          </w:tcPr>
          <w:p w14:paraId="675F41B9"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R$ 24.445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14:paraId="4C693836"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R$ 23.349 </w:t>
            </w:r>
          </w:p>
        </w:tc>
        <w:tc>
          <w:tcPr>
            <w:tcW w:w="1094" w:type="dxa"/>
            <w:tcBorders>
              <w:top w:val="nil"/>
              <w:left w:val="nil"/>
              <w:bottom w:val="single" w:sz="4" w:space="0" w:color="404040"/>
              <w:right w:val="single" w:sz="4" w:space="0" w:color="404040"/>
            </w:tcBorders>
            <w:shd w:val="clear" w:color="000000" w:fill="E6E6E6"/>
            <w:noWrap/>
            <w:vAlign w:val="center"/>
            <w:hideMark/>
          </w:tcPr>
          <w:p w14:paraId="7B9E5FEE"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R$ 20.400 </w:t>
            </w:r>
          </w:p>
        </w:tc>
        <w:tc>
          <w:tcPr>
            <w:tcW w:w="1080" w:type="dxa"/>
            <w:tcBorders>
              <w:top w:val="nil"/>
              <w:left w:val="nil"/>
              <w:bottom w:val="single" w:sz="4" w:space="0" w:color="404040"/>
              <w:right w:val="single" w:sz="4" w:space="0" w:color="404040"/>
            </w:tcBorders>
            <w:shd w:val="clear" w:color="000000" w:fill="E6E6E6"/>
            <w:noWrap/>
            <w:vAlign w:val="center"/>
            <w:hideMark/>
          </w:tcPr>
          <w:p w14:paraId="05D33862"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R$ 26.245 </w:t>
            </w:r>
          </w:p>
        </w:tc>
        <w:tc>
          <w:tcPr>
            <w:tcW w:w="941" w:type="dxa"/>
            <w:tcBorders>
              <w:top w:val="nil"/>
              <w:left w:val="nil"/>
              <w:bottom w:val="single" w:sz="4" w:space="0" w:color="404040"/>
              <w:right w:val="single" w:sz="4" w:space="0" w:color="404040"/>
            </w:tcBorders>
            <w:shd w:val="clear" w:color="000000" w:fill="E6E6E6"/>
            <w:noWrap/>
            <w:vAlign w:val="center"/>
            <w:hideMark/>
          </w:tcPr>
          <w:p w14:paraId="1326B217"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R$ 26.309 </w:t>
            </w:r>
          </w:p>
        </w:tc>
        <w:tc>
          <w:tcPr>
            <w:tcW w:w="1039" w:type="dxa"/>
            <w:tcBorders>
              <w:top w:val="nil"/>
              <w:left w:val="nil"/>
              <w:bottom w:val="single" w:sz="4" w:space="0" w:color="404040"/>
              <w:right w:val="single" w:sz="4" w:space="0" w:color="404040"/>
            </w:tcBorders>
            <w:shd w:val="clear" w:color="000000" w:fill="E6E6E6"/>
            <w:noWrap/>
            <w:vAlign w:val="center"/>
            <w:hideMark/>
          </w:tcPr>
          <w:p w14:paraId="4E8ACF75"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R$ 214.958 </w:t>
            </w:r>
          </w:p>
        </w:tc>
      </w:tr>
      <w:tr w:rsidR="00A9402B" w:rsidRPr="0039539A" w14:paraId="2C91D31B" w14:textId="77777777" w:rsidTr="002237EE">
        <w:trPr>
          <w:divId w:val="1272130857"/>
          <w:trHeight w:val="287"/>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14:paraId="0DCCEAAA" w14:textId="77777777" w:rsidR="00DA7DF6" w:rsidRPr="0039539A" w:rsidRDefault="00DA7DF6" w:rsidP="00DA7DF6">
            <w:pPr>
              <w:spacing w:after="0" w:line="240" w:lineRule="auto"/>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Custo das Mercadorias Vendidas</w:t>
            </w:r>
          </w:p>
        </w:tc>
        <w:tc>
          <w:tcPr>
            <w:tcW w:w="1038" w:type="dxa"/>
            <w:tcBorders>
              <w:top w:val="nil"/>
              <w:left w:val="nil"/>
              <w:bottom w:val="single" w:sz="4" w:space="0" w:color="404040"/>
              <w:right w:val="single" w:sz="4" w:space="0" w:color="404040"/>
            </w:tcBorders>
            <w:shd w:val="clear" w:color="000000" w:fill="E6E6E6"/>
            <w:noWrap/>
            <w:vAlign w:val="center"/>
            <w:hideMark/>
          </w:tcPr>
          <w:p w14:paraId="095321C0"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R$ 2.000 </w:t>
            </w:r>
          </w:p>
        </w:tc>
        <w:tc>
          <w:tcPr>
            <w:tcW w:w="1038" w:type="dxa"/>
            <w:tcBorders>
              <w:top w:val="nil"/>
              <w:left w:val="nil"/>
              <w:bottom w:val="single" w:sz="4" w:space="0" w:color="404040"/>
              <w:right w:val="single" w:sz="4" w:space="0" w:color="404040"/>
            </w:tcBorders>
            <w:shd w:val="clear" w:color="000000" w:fill="E6E6E6"/>
            <w:noWrap/>
            <w:vAlign w:val="center"/>
            <w:hideMark/>
          </w:tcPr>
          <w:p w14:paraId="554279BF"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R$ 5.200 </w:t>
            </w:r>
          </w:p>
        </w:tc>
        <w:tc>
          <w:tcPr>
            <w:tcW w:w="1039" w:type="dxa"/>
            <w:tcBorders>
              <w:top w:val="nil"/>
              <w:left w:val="nil"/>
              <w:bottom w:val="single" w:sz="4" w:space="0" w:color="404040"/>
              <w:right w:val="single" w:sz="4" w:space="0" w:color="404040"/>
            </w:tcBorders>
            <w:shd w:val="clear" w:color="000000" w:fill="E6E6E6"/>
            <w:noWrap/>
            <w:vAlign w:val="center"/>
            <w:hideMark/>
          </w:tcPr>
          <w:p w14:paraId="72457AA9"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R$ 6.400 </w:t>
            </w:r>
          </w:p>
        </w:tc>
        <w:tc>
          <w:tcPr>
            <w:tcW w:w="1038" w:type="dxa"/>
            <w:tcBorders>
              <w:top w:val="nil"/>
              <w:left w:val="nil"/>
              <w:bottom w:val="single" w:sz="4" w:space="0" w:color="404040"/>
              <w:right w:val="single" w:sz="4" w:space="0" w:color="404040"/>
            </w:tcBorders>
            <w:shd w:val="clear" w:color="000000" w:fill="E6E6E6"/>
            <w:noWrap/>
            <w:vAlign w:val="center"/>
            <w:hideMark/>
          </w:tcPr>
          <w:p w14:paraId="6E7FA346"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R$ 2.800 </w:t>
            </w:r>
          </w:p>
        </w:tc>
        <w:tc>
          <w:tcPr>
            <w:tcW w:w="1039" w:type="dxa"/>
            <w:tcBorders>
              <w:top w:val="nil"/>
              <w:left w:val="nil"/>
              <w:bottom w:val="single" w:sz="4" w:space="0" w:color="404040"/>
              <w:right w:val="single" w:sz="4" w:space="0" w:color="404040"/>
            </w:tcBorders>
            <w:shd w:val="clear" w:color="000000" w:fill="E6E6E6"/>
            <w:noWrap/>
            <w:vAlign w:val="center"/>
            <w:hideMark/>
          </w:tcPr>
          <w:p w14:paraId="31A79444"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R$ 5.800 </w:t>
            </w:r>
          </w:p>
        </w:tc>
        <w:tc>
          <w:tcPr>
            <w:tcW w:w="1038" w:type="dxa"/>
            <w:tcBorders>
              <w:top w:val="nil"/>
              <w:left w:val="nil"/>
              <w:bottom w:val="single" w:sz="4" w:space="0" w:color="404040"/>
              <w:right w:val="single" w:sz="4" w:space="0" w:color="404040"/>
            </w:tcBorders>
            <w:shd w:val="clear" w:color="000000" w:fill="E6E6E6"/>
            <w:noWrap/>
            <w:vAlign w:val="center"/>
            <w:hideMark/>
          </w:tcPr>
          <w:p w14:paraId="04EFB479"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R$ 6.560 </w:t>
            </w:r>
          </w:p>
        </w:tc>
        <w:tc>
          <w:tcPr>
            <w:tcW w:w="1039" w:type="dxa"/>
            <w:tcBorders>
              <w:top w:val="nil"/>
              <w:left w:val="nil"/>
              <w:bottom w:val="single" w:sz="4" w:space="0" w:color="404040"/>
              <w:right w:val="single" w:sz="4" w:space="0" w:color="404040"/>
            </w:tcBorders>
            <w:shd w:val="clear" w:color="000000" w:fill="E6E6E6"/>
            <w:noWrap/>
            <w:vAlign w:val="center"/>
            <w:hideMark/>
          </w:tcPr>
          <w:p w14:paraId="7AEB292C"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R$ 9.000 </w:t>
            </w:r>
          </w:p>
        </w:tc>
        <w:tc>
          <w:tcPr>
            <w:tcW w:w="1038" w:type="dxa"/>
            <w:tcBorders>
              <w:top w:val="nil"/>
              <w:left w:val="nil"/>
              <w:bottom w:val="single" w:sz="4" w:space="0" w:color="404040"/>
              <w:right w:val="single" w:sz="4" w:space="0" w:color="404040"/>
            </w:tcBorders>
            <w:shd w:val="clear" w:color="000000" w:fill="E6E6E6"/>
            <w:noWrap/>
            <w:vAlign w:val="center"/>
            <w:hideMark/>
          </w:tcPr>
          <w:p w14:paraId="2A976510"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R$ 9.250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14:paraId="0D0CD5D5"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R$ 9.820 </w:t>
            </w:r>
          </w:p>
        </w:tc>
        <w:tc>
          <w:tcPr>
            <w:tcW w:w="1094" w:type="dxa"/>
            <w:tcBorders>
              <w:top w:val="nil"/>
              <w:left w:val="nil"/>
              <w:bottom w:val="single" w:sz="4" w:space="0" w:color="404040"/>
              <w:right w:val="single" w:sz="4" w:space="0" w:color="404040"/>
            </w:tcBorders>
            <w:shd w:val="clear" w:color="000000" w:fill="E6E6E6"/>
            <w:noWrap/>
            <w:vAlign w:val="center"/>
            <w:hideMark/>
          </w:tcPr>
          <w:p w14:paraId="4073F6A4"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R$ 8.800 </w:t>
            </w:r>
          </w:p>
        </w:tc>
        <w:tc>
          <w:tcPr>
            <w:tcW w:w="1080" w:type="dxa"/>
            <w:tcBorders>
              <w:top w:val="nil"/>
              <w:left w:val="nil"/>
              <w:bottom w:val="single" w:sz="4" w:space="0" w:color="404040"/>
              <w:right w:val="single" w:sz="4" w:space="0" w:color="404040"/>
            </w:tcBorders>
            <w:shd w:val="clear" w:color="000000" w:fill="E6E6E6"/>
            <w:noWrap/>
            <w:vAlign w:val="center"/>
            <w:hideMark/>
          </w:tcPr>
          <w:p w14:paraId="3BC9B623"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R$ 10.000 </w:t>
            </w:r>
          </w:p>
        </w:tc>
        <w:tc>
          <w:tcPr>
            <w:tcW w:w="941" w:type="dxa"/>
            <w:tcBorders>
              <w:top w:val="nil"/>
              <w:left w:val="nil"/>
              <w:bottom w:val="single" w:sz="4" w:space="0" w:color="404040"/>
              <w:right w:val="single" w:sz="4" w:space="0" w:color="404040"/>
            </w:tcBorders>
            <w:shd w:val="clear" w:color="000000" w:fill="E6E6E6"/>
            <w:noWrap/>
            <w:vAlign w:val="center"/>
            <w:hideMark/>
          </w:tcPr>
          <w:p w14:paraId="445D3E46"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R$ 10.940 </w:t>
            </w:r>
          </w:p>
        </w:tc>
        <w:tc>
          <w:tcPr>
            <w:tcW w:w="1039" w:type="dxa"/>
            <w:tcBorders>
              <w:top w:val="nil"/>
              <w:left w:val="nil"/>
              <w:bottom w:val="single" w:sz="4" w:space="0" w:color="404040"/>
              <w:right w:val="single" w:sz="4" w:space="0" w:color="404040"/>
            </w:tcBorders>
            <w:shd w:val="clear" w:color="000000" w:fill="E6E6E6"/>
            <w:noWrap/>
            <w:vAlign w:val="center"/>
            <w:hideMark/>
          </w:tcPr>
          <w:p w14:paraId="482AC9F0"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R$ 86.569 </w:t>
            </w:r>
          </w:p>
        </w:tc>
      </w:tr>
      <w:tr w:rsidR="00A9402B" w:rsidRPr="0039539A" w14:paraId="2A23845F" w14:textId="77777777"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14:paraId="715C8141" w14:textId="77777777" w:rsidR="00DA7DF6" w:rsidRPr="0039539A" w:rsidRDefault="00DA7DF6" w:rsidP="00DA7DF6">
            <w:pPr>
              <w:spacing w:after="0" w:line="240" w:lineRule="auto"/>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Lucro Bruto</w:t>
            </w:r>
          </w:p>
        </w:tc>
        <w:tc>
          <w:tcPr>
            <w:tcW w:w="1038" w:type="dxa"/>
            <w:tcBorders>
              <w:top w:val="nil"/>
              <w:left w:val="nil"/>
              <w:bottom w:val="single" w:sz="4" w:space="0" w:color="404040"/>
              <w:right w:val="single" w:sz="4" w:space="0" w:color="404040"/>
            </w:tcBorders>
            <w:shd w:val="clear" w:color="000000" w:fill="E6E6E6"/>
            <w:noWrap/>
            <w:vAlign w:val="center"/>
            <w:hideMark/>
          </w:tcPr>
          <w:p w14:paraId="04D7A1A3"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R$ 3.000 </w:t>
            </w:r>
          </w:p>
        </w:tc>
        <w:tc>
          <w:tcPr>
            <w:tcW w:w="1038" w:type="dxa"/>
            <w:tcBorders>
              <w:top w:val="nil"/>
              <w:left w:val="nil"/>
              <w:bottom w:val="single" w:sz="4" w:space="0" w:color="404040"/>
              <w:right w:val="single" w:sz="4" w:space="0" w:color="404040"/>
            </w:tcBorders>
            <w:shd w:val="clear" w:color="000000" w:fill="E6E6E6"/>
            <w:noWrap/>
            <w:vAlign w:val="center"/>
            <w:hideMark/>
          </w:tcPr>
          <w:p w14:paraId="5F60A9FA"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R$ 7.450 </w:t>
            </w:r>
          </w:p>
        </w:tc>
        <w:tc>
          <w:tcPr>
            <w:tcW w:w="1039" w:type="dxa"/>
            <w:tcBorders>
              <w:top w:val="nil"/>
              <w:left w:val="nil"/>
              <w:bottom w:val="single" w:sz="4" w:space="0" w:color="404040"/>
              <w:right w:val="single" w:sz="4" w:space="0" w:color="404040"/>
            </w:tcBorders>
            <w:shd w:val="clear" w:color="000000" w:fill="E6E6E6"/>
            <w:noWrap/>
            <w:vAlign w:val="center"/>
            <w:hideMark/>
          </w:tcPr>
          <w:p w14:paraId="1A65CBC4"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R$ 9.600 </w:t>
            </w:r>
          </w:p>
        </w:tc>
        <w:tc>
          <w:tcPr>
            <w:tcW w:w="1038" w:type="dxa"/>
            <w:tcBorders>
              <w:top w:val="nil"/>
              <w:left w:val="nil"/>
              <w:bottom w:val="single" w:sz="4" w:space="0" w:color="404040"/>
              <w:right w:val="single" w:sz="4" w:space="0" w:color="404040"/>
            </w:tcBorders>
            <w:shd w:val="clear" w:color="000000" w:fill="E6E6E6"/>
            <w:noWrap/>
            <w:vAlign w:val="center"/>
            <w:hideMark/>
          </w:tcPr>
          <w:p w14:paraId="4E46DFEA"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R$ 3.994 </w:t>
            </w:r>
          </w:p>
        </w:tc>
        <w:tc>
          <w:tcPr>
            <w:tcW w:w="1039" w:type="dxa"/>
            <w:tcBorders>
              <w:top w:val="nil"/>
              <w:left w:val="nil"/>
              <w:bottom w:val="single" w:sz="4" w:space="0" w:color="404040"/>
              <w:right w:val="single" w:sz="4" w:space="0" w:color="404040"/>
            </w:tcBorders>
            <w:shd w:val="clear" w:color="000000" w:fill="E6E6E6"/>
            <w:noWrap/>
            <w:vAlign w:val="center"/>
            <w:hideMark/>
          </w:tcPr>
          <w:p w14:paraId="1008F950"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R$ 8.466 </w:t>
            </w:r>
          </w:p>
        </w:tc>
        <w:tc>
          <w:tcPr>
            <w:tcW w:w="1038" w:type="dxa"/>
            <w:tcBorders>
              <w:top w:val="nil"/>
              <w:left w:val="nil"/>
              <w:bottom w:val="single" w:sz="4" w:space="0" w:color="404040"/>
              <w:right w:val="single" w:sz="4" w:space="0" w:color="404040"/>
            </w:tcBorders>
            <w:shd w:val="clear" w:color="000000" w:fill="E6E6E6"/>
            <w:noWrap/>
            <w:vAlign w:val="center"/>
            <w:hideMark/>
          </w:tcPr>
          <w:p w14:paraId="43513BB8"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R$ 10.090 </w:t>
            </w:r>
          </w:p>
        </w:tc>
        <w:tc>
          <w:tcPr>
            <w:tcW w:w="1039" w:type="dxa"/>
            <w:tcBorders>
              <w:top w:val="nil"/>
              <w:left w:val="nil"/>
              <w:bottom w:val="single" w:sz="4" w:space="0" w:color="404040"/>
              <w:right w:val="single" w:sz="4" w:space="0" w:color="404040"/>
            </w:tcBorders>
            <w:shd w:val="clear" w:color="000000" w:fill="E6E6E6"/>
            <w:noWrap/>
            <w:vAlign w:val="center"/>
            <w:hideMark/>
          </w:tcPr>
          <w:p w14:paraId="1E6CCA87"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R$ 13.850 </w:t>
            </w:r>
          </w:p>
        </w:tc>
        <w:tc>
          <w:tcPr>
            <w:tcW w:w="1038" w:type="dxa"/>
            <w:tcBorders>
              <w:top w:val="nil"/>
              <w:left w:val="nil"/>
              <w:bottom w:val="single" w:sz="4" w:space="0" w:color="404040"/>
              <w:right w:val="single" w:sz="4" w:space="0" w:color="404040"/>
            </w:tcBorders>
            <w:shd w:val="clear" w:color="000000" w:fill="E6E6E6"/>
            <w:noWrap/>
            <w:vAlign w:val="center"/>
            <w:hideMark/>
          </w:tcPr>
          <w:p w14:paraId="4EA257DC"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R$ 15.195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14:paraId="45118350"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R$ 13.529 </w:t>
            </w:r>
          </w:p>
        </w:tc>
        <w:tc>
          <w:tcPr>
            <w:tcW w:w="1094" w:type="dxa"/>
            <w:tcBorders>
              <w:top w:val="nil"/>
              <w:left w:val="nil"/>
              <w:bottom w:val="single" w:sz="4" w:space="0" w:color="404040"/>
              <w:right w:val="single" w:sz="4" w:space="0" w:color="404040"/>
            </w:tcBorders>
            <w:shd w:val="clear" w:color="000000" w:fill="E6E6E6"/>
            <w:noWrap/>
            <w:vAlign w:val="center"/>
            <w:hideMark/>
          </w:tcPr>
          <w:p w14:paraId="4BE77F96"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R$ 11.600 </w:t>
            </w:r>
          </w:p>
        </w:tc>
        <w:tc>
          <w:tcPr>
            <w:tcW w:w="1080" w:type="dxa"/>
            <w:tcBorders>
              <w:top w:val="nil"/>
              <w:left w:val="nil"/>
              <w:bottom w:val="single" w:sz="4" w:space="0" w:color="404040"/>
              <w:right w:val="single" w:sz="4" w:space="0" w:color="404040"/>
            </w:tcBorders>
            <w:shd w:val="clear" w:color="000000" w:fill="E6E6E6"/>
            <w:noWrap/>
            <w:vAlign w:val="center"/>
            <w:hideMark/>
          </w:tcPr>
          <w:p w14:paraId="0B166A13"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R$ 16.245 </w:t>
            </w:r>
          </w:p>
        </w:tc>
        <w:tc>
          <w:tcPr>
            <w:tcW w:w="941" w:type="dxa"/>
            <w:tcBorders>
              <w:top w:val="nil"/>
              <w:left w:val="nil"/>
              <w:bottom w:val="single" w:sz="4" w:space="0" w:color="404040"/>
              <w:right w:val="single" w:sz="4" w:space="0" w:color="404040"/>
            </w:tcBorders>
            <w:shd w:val="clear" w:color="000000" w:fill="E6E6E6"/>
            <w:noWrap/>
            <w:vAlign w:val="center"/>
            <w:hideMark/>
          </w:tcPr>
          <w:p w14:paraId="75F00070"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R$ 15.369 </w:t>
            </w:r>
          </w:p>
        </w:tc>
        <w:tc>
          <w:tcPr>
            <w:tcW w:w="1039" w:type="dxa"/>
            <w:tcBorders>
              <w:top w:val="nil"/>
              <w:left w:val="nil"/>
              <w:bottom w:val="single" w:sz="4" w:space="0" w:color="404040"/>
              <w:right w:val="single" w:sz="4" w:space="0" w:color="404040"/>
            </w:tcBorders>
            <w:shd w:val="clear" w:color="000000" w:fill="E6E6E6"/>
            <w:noWrap/>
            <w:vAlign w:val="center"/>
            <w:hideMark/>
          </w:tcPr>
          <w:p w14:paraId="134DC8F8"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R$ 128.389 </w:t>
            </w:r>
          </w:p>
        </w:tc>
      </w:tr>
      <w:tr w:rsidR="00DA7DF6" w:rsidRPr="0039539A" w14:paraId="42DC9842" w14:textId="77777777" w:rsidTr="00A9402B">
        <w:trPr>
          <w:divId w:val="1272130857"/>
          <w:trHeight w:val="20"/>
        </w:trPr>
        <w:tc>
          <w:tcPr>
            <w:tcW w:w="15480" w:type="dxa"/>
            <w:gridSpan w:val="15"/>
            <w:tcBorders>
              <w:top w:val="single" w:sz="4" w:space="0" w:color="404040"/>
              <w:left w:val="single" w:sz="4" w:space="0" w:color="404040"/>
              <w:bottom w:val="single" w:sz="4" w:space="0" w:color="404040"/>
              <w:right w:val="nil"/>
            </w:tcBorders>
            <w:shd w:val="clear" w:color="000000" w:fill="D83B01"/>
            <w:vAlign w:val="center"/>
            <w:hideMark/>
          </w:tcPr>
          <w:p w14:paraId="2F9A05C8" w14:textId="77777777" w:rsidR="00DA7DF6" w:rsidRPr="0039539A" w:rsidRDefault="00DA7DF6" w:rsidP="00DA7DF6">
            <w:pPr>
              <w:spacing w:after="0" w:line="240" w:lineRule="auto"/>
              <w:jc w:val="right"/>
              <w:rPr>
                <w:rFonts w:ascii="Calibri" w:eastAsia="Times New Roman" w:hAnsi="Calibri" w:cs="Calibri"/>
                <w:b/>
                <w:bCs/>
                <w:color w:val="F2F2F2"/>
                <w:sz w:val="10"/>
                <w:szCs w:val="10"/>
                <w:lang w:val="pt-BR"/>
              </w:rPr>
            </w:pPr>
            <w:r w:rsidRPr="0039539A">
              <w:rPr>
                <w:rFonts w:ascii="Calibri" w:eastAsia="Times New Roman" w:hAnsi="Calibri" w:cs="Calibri"/>
                <w:color w:val="F2F2F2"/>
                <w:sz w:val="10"/>
                <w:szCs w:val="10"/>
                <w:lang w:val="pt-BR" w:bidi="pt-BR"/>
              </w:rPr>
              <w:t> </w:t>
            </w:r>
          </w:p>
        </w:tc>
      </w:tr>
      <w:tr w:rsidR="00A9402B" w:rsidRPr="0039539A" w14:paraId="63FE42AA" w14:textId="77777777"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14:paraId="23C9E436" w14:textId="77777777" w:rsidR="00DA7DF6" w:rsidRPr="0039539A" w:rsidRDefault="00DA7DF6" w:rsidP="00DA7DF6">
            <w:pPr>
              <w:spacing w:after="0" w:line="240" w:lineRule="auto"/>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DESPESAS</w:t>
            </w:r>
          </w:p>
        </w:tc>
        <w:tc>
          <w:tcPr>
            <w:tcW w:w="1038" w:type="dxa"/>
            <w:tcBorders>
              <w:top w:val="nil"/>
              <w:left w:val="nil"/>
              <w:bottom w:val="single" w:sz="4" w:space="0" w:color="404040"/>
              <w:right w:val="single" w:sz="4" w:space="0" w:color="404040"/>
            </w:tcBorders>
            <w:shd w:val="clear" w:color="000000" w:fill="E6E6E6"/>
            <w:vAlign w:val="center"/>
            <w:hideMark/>
          </w:tcPr>
          <w:p w14:paraId="1344A2FE"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JAN</w:t>
            </w:r>
          </w:p>
        </w:tc>
        <w:tc>
          <w:tcPr>
            <w:tcW w:w="1038" w:type="dxa"/>
            <w:tcBorders>
              <w:top w:val="nil"/>
              <w:left w:val="nil"/>
              <w:bottom w:val="single" w:sz="4" w:space="0" w:color="404040"/>
              <w:right w:val="single" w:sz="4" w:space="0" w:color="404040"/>
            </w:tcBorders>
            <w:shd w:val="clear" w:color="000000" w:fill="E6E6E6"/>
            <w:vAlign w:val="center"/>
            <w:hideMark/>
          </w:tcPr>
          <w:p w14:paraId="4B2DA6AA"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FEV</w:t>
            </w:r>
          </w:p>
        </w:tc>
        <w:tc>
          <w:tcPr>
            <w:tcW w:w="1039" w:type="dxa"/>
            <w:tcBorders>
              <w:top w:val="nil"/>
              <w:left w:val="nil"/>
              <w:bottom w:val="single" w:sz="4" w:space="0" w:color="404040"/>
              <w:right w:val="single" w:sz="4" w:space="0" w:color="404040"/>
            </w:tcBorders>
            <w:shd w:val="clear" w:color="000000" w:fill="E6E6E6"/>
            <w:vAlign w:val="center"/>
            <w:hideMark/>
          </w:tcPr>
          <w:p w14:paraId="315FB109"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MAR</w:t>
            </w:r>
          </w:p>
        </w:tc>
        <w:tc>
          <w:tcPr>
            <w:tcW w:w="1038" w:type="dxa"/>
            <w:tcBorders>
              <w:top w:val="nil"/>
              <w:left w:val="nil"/>
              <w:bottom w:val="single" w:sz="4" w:space="0" w:color="404040"/>
              <w:right w:val="single" w:sz="4" w:space="0" w:color="404040"/>
            </w:tcBorders>
            <w:shd w:val="clear" w:color="000000" w:fill="E6E6E6"/>
            <w:vAlign w:val="center"/>
            <w:hideMark/>
          </w:tcPr>
          <w:p w14:paraId="3F17619D"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ABR</w:t>
            </w:r>
          </w:p>
        </w:tc>
        <w:tc>
          <w:tcPr>
            <w:tcW w:w="1039" w:type="dxa"/>
            <w:tcBorders>
              <w:top w:val="nil"/>
              <w:left w:val="nil"/>
              <w:bottom w:val="single" w:sz="4" w:space="0" w:color="404040"/>
              <w:right w:val="single" w:sz="4" w:space="0" w:color="404040"/>
            </w:tcBorders>
            <w:shd w:val="clear" w:color="000000" w:fill="E6E6E6"/>
            <w:vAlign w:val="center"/>
            <w:hideMark/>
          </w:tcPr>
          <w:p w14:paraId="7F08987A"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MAIO</w:t>
            </w:r>
          </w:p>
        </w:tc>
        <w:tc>
          <w:tcPr>
            <w:tcW w:w="1038" w:type="dxa"/>
            <w:tcBorders>
              <w:top w:val="nil"/>
              <w:left w:val="nil"/>
              <w:bottom w:val="single" w:sz="4" w:space="0" w:color="404040"/>
              <w:right w:val="single" w:sz="4" w:space="0" w:color="404040"/>
            </w:tcBorders>
            <w:shd w:val="clear" w:color="000000" w:fill="E6E6E6"/>
            <w:vAlign w:val="center"/>
            <w:hideMark/>
          </w:tcPr>
          <w:p w14:paraId="07CE755D"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JUN</w:t>
            </w:r>
          </w:p>
        </w:tc>
        <w:tc>
          <w:tcPr>
            <w:tcW w:w="1039" w:type="dxa"/>
            <w:tcBorders>
              <w:top w:val="nil"/>
              <w:left w:val="nil"/>
              <w:bottom w:val="single" w:sz="4" w:space="0" w:color="404040"/>
              <w:right w:val="single" w:sz="4" w:space="0" w:color="404040"/>
            </w:tcBorders>
            <w:shd w:val="clear" w:color="000000" w:fill="E6E6E6"/>
            <w:vAlign w:val="center"/>
            <w:hideMark/>
          </w:tcPr>
          <w:p w14:paraId="167919C6"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JUL</w:t>
            </w:r>
          </w:p>
        </w:tc>
        <w:tc>
          <w:tcPr>
            <w:tcW w:w="1038" w:type="dxa"/>
            <w:tcBorders>
              <w:top w:val="nil"/>
              <w:left w:val="nil"/>
              <w:bottom w:val="single" w:sz="4" w:space="0" w:color="404040"/>
              <w:right w:val="single" w:sz="4" w:space="0" w:color="404040"/>
            </w:tcBorders>
            <w:shd w:val="clear" w:color="000000" w:fill="E6E6E6"/>
            <w:vAlign w:val="center"/>
            <w:hideMark/>
          </w:tcPr>
          <w:p w14:paraId="3EDE821E"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AGO</w:t>
            </w:r>
          </w:p>
        </w:tc>
        <w:tc>
          <w:tcPr>
            <w:tcW w:w="1039" w:type="dxa"/>
            <w:gridSpan w:val="2"/>
            <w:tcBorders>
              <w:top w:val="nil"/>
              <w:left w:val="nil"/>
              <w:bottom w:val="single" w:sz="4" w:space="0" w:color="404040"/>
              <w:right w:val="single" w:sz="4" w:space="0" w:color="404040"/>
            </w:tcBorders>
            <w:shd w:val="clear" w:color="000000" w:fill="E6E6E6"/>
            <w:vAlign w:val="center"/>
            <w:hideMark/>
          </w:tcPr>
          <w:p w14:paraId="793293C9"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SET</w:t>
            </w:r>
          </w:p>
        </w:tc>
        <w:tc>
          <w:tcPr>
            <w:tcW w:w="1094" w:type="dxa"/>
            <w:tcBorders>
              <w:top w:val="nil"/>
              <w:left w:val="nil"/>
              <w:bottom w:val="single" w:sz="4" w:space="0" w:color="404040"/>
              <w:right w:val="single" w:sz="4" w:space="0" w:color="404040"/>
            </w:tcBorders>
            <w:shd w:val="clear" w:color="000000" w:fill="E6E6E6"/>
            <w:vAlign w:val="center"/>
            <w:hideMark/>
          </w:tcPr>
          <w:p w14:paraId="245C6C86"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OUT</w:t>
            </w:r>
          </w:p>
        </w:tc>
        <w:tc>
          <w:tcPr>
            <w:tcW w:w="1080" w:type="dxa"/>
            <w:tcBorders>
              <w:top w:val="nil"/>
              <w:left w:val="nil"/>
              <w:bottom w:val="single" w:sz="4" w:space="0" w:color="404040"/>
              <w:right w:val="single" w:sz="4" w:space="0" w:color="404040"/>
            </w:tcBorders>
            <w:shd w:val="clear" w:color="000000" w:fill="E6E6E6"/>
            <w:vAlign w:val="center"/>
            <w:hideMark/>
          </w:tcPr>
          <w:p w14:paraId="08BC16BE"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NOV</w:t>
            </w:r>
          </w:p>
        </w:tc>
        <w:tc>
          <w:tcPr>
            <w:tcW w:w="941" w:type="dxa"/>
            <w:tcBorders>
              <w:top w:val="nil"/>
              <w:left w:val="nil"/>
              <w:bottom w:val="single" w:sz="4" w:space="0" w:color="404040"/>
              <w:right w:val="single" w:sz="4" w:space="0" w:color="404040"/>
            </w:tcBorders>
            <w:shd w:val="clear" w:color="000000" w:fill="E6E6E6"/>
            <w:vAlign w:val="center"/>
            <w:hideMark/>
          </w:tcPr>
          <w:p w14:paraId="32C12422"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DEZ</w:t>
            </w:r>
          </w:p>
        </w:tc>
        <w:tc>
          <w:tcPr>
            <w:tcW w:w="1039" w:type="dxa"/>
            <w:tcBorders>
              <w:top w:val="nil"/>
              <w:left w:val="nil"/>
              <w:bottom w:val="single" w:sz="4" w:space="0" w:color="404040"/>
              <w:right w:val="single" w:sz="4" w:space="0" w:color="404040"/>
            </w:tcBorders>
            <w:shd w:val="clear" w:color="000000" w:fill="E6E6E6"/>
            <w:vAlign w:val="center"/>
            <w:hideMark/>
          </w:tcPr>
          <w:p w14:paraId="3693ED2A"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AAD</w:t>
            </w:r>
          </w:p>
        </w:tc>
      </w:tr>
      <w:tr w:rsidR="00DA7DF6" w:rsidRPr="0039539A" w14:paraId="24B9FED6" w14:textId="77777777" w:rsidTr="00A9402B">
        <w:trPr>
          <w:divId w:val="1272130857"/>
          <w:trHeight w:val="20"/>
        </w:trPr>
        <w:tc>
          <w:tcPr>
            <w:tcW w:w="15480" w:type="dxa"/>
            <w:gridSpan w:val="15"/>
            <w:tcBorders>
              <w:top w:val="single" w:sz="4" w:space="0" w:color="404040"/>
              <w:left w:val="single" w:sz="4" w:space="0" w:color="404040"/>
              <w:bottom w:val="single" w:sz="4" w:space="0" w:color="404040"/>
              <w:right w:val="nil"/>
            </w:tcBorders>
            <w:shd w:val="clear" w:color="000000" w:fill="D83B01"/>
            <w:vAlign w:val="center"/>
            <w:hideMark/>
          </w:tcPr>
          <w:p w14:paraId="2C506EDE" w14:textId="77777777" w:rsidR="00DA7DF6" w:rsidRPr="0039539A" w:rsidRDefault="00DA7DF6" w:rsidP="00DA7DF6">
            <w:pPr>
              <w:spacing w:after="0" w:line="240" w:lineRule="auto"/>
              <w:jc w:val="right"/>
              <w:rPr>
                <w:rFonts w:ascii="Calibri" w:eastAsia="Times New Roman" w:hAnsi="Calibri" w:cs="Calibri"/>
                <w:b/>
                <w:bCs/>
                <w:color w:val="F2F2F2"/>
                <w:sz w:val="10"/>
                <w:szCs w:val="10"/>
                <w:lang w:val="pt-BR"/>
              </w:rPr>
            </w:pPr>
            <w:r w:rsidRPr="0039539A">
              <w:rPr>
                <w:rFonts w:ascii="Calibri" w:eastAsia="Times New Roman" w:hAnsi="Calibri" w:cs="Calibri"/>
                <w:color w:val="F2F2F2"/>
                <w:sz w:val="10"/>
                <w:szCs w:val="10"/>
                <w:lang w:val="pt-BR" w:bidi="pt-BR"/>
              </w:rPr>
              <w:t> </w:t>
            </w:r>
          </w:p>
        </w:tc>
      </w:tr>
      <w:tr w:rsidR="00A9402B" w:rsidRPr="0039539A" w14:paraId="4FF5723F" w14:textId="77777777"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14:paraId="0E721676" w14:textId="77777777" w:rsidR="00DA7DF6" w:rsidRPr="0039539A" w:rsidRDefault="00DA7DF6" w:rsidP="00DA7DF6">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Salários e Remunerações</w:t>
            </w:r>
          </w:p>
        </w:tc>
        <w:tc>
          <w:tcPr>
            <w:tcW w:w="1038" w:type="dxa"/>
            <w:tcBorders>
              <w:top w:val="nil"/>
              <w:left w:val="nil"/>
              <w:bottom w:val="single" w:sz="4" w:space="0" w:color="404040"/>
              <w:right w:val="single" w:sz="4" w:space="0" w:color="404040"/>
            </w:tcBorders>
            <w:shd w:val="clear" w:color="000000" w:fill="E6E6E6"/>
            <w:noWrap/>
            <w:vAlign w:val="center"/>
            <w:hideMark/>
          </w:tcPr>
          <w:p w14:paraId="49D4619E"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R$ 2.500 </w:t>
            </w:r>
          </w:p>
        </w:tc>
        <w:tc>
          <w:tcPr>
            <w:tcW w:w="1038" w:type="dxa"/>
            <w:tcBorders>
              <w:top w:val="nil"/>
              <w:left w:val="nil"/>
              <w:bottom w:val="single" w:sz="4" w:space="0" w:color="404040"/>
              <w:right w:val="single" w:sz="4" w:space="0" w:color="404040"/>
            </w:tcBorders>
            <w:shd w:val="clear" w:color="000000" w:fill="E6E6E6"/>
            <w:noWrap/>
            <w:vAlign w:val="center"/>
            <w:hideMark/>
          </w:tcPr>
          <w:p w14:paraId="73B1BF70"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R$ 2.500 </w:t>
            </w:r>
          </w:p>
        </w:tc>
        <w:tc>
          <w:tcPr>
            <w:tcW w:w="1039" w:type="dxa"/>
            <w:tcBorders>
              <w:top w:val="nil"/>
              <w:left w:val="nil"/>
              <w:bottom w:val="single" w:sz="4" w:space="0" w:color="404040"/>
              <w:right w:val="single" w:sz="4" w:space="0" w:color="404040"/>
            </w:tcBorders>
            <w:shd w:val="clear" w:color="000000" w:fill="E6E6E6"/>
            <w:noWrap/>
            <w:vAlign w:val="center"/>
            <w:hideMark/>
          </w:tcPr>
          <w:p w14:paraId="050A321D"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R$ 3.500 </w:t>
            </w:r>
          </w:p>
        </w:tc>
        <w:tc>
          <w:tcPr>
            <w:tcW w:w="1038" w:type="dxa"/>
            <w:tcBorders>
              <w:top w:val="nil"/>
              <w:left w:val="nil"/>
              <w:bottom w:val="single" w:sz="4" w:space="0" w:color="404040"/>
              <w:right w:val="single" w:sz="4" w:space="0" w:color="404040"/>
            </w:tcBorders>
            <w:shd w:val="clear" w:color="000000" w:fill="E6E6E6"/>
            <w:noWrap/>
            <w:vAlign w:val="center"/>
            <w:hideMark/>
          </w:tcPr>
          <w:p w14:paraId="733130EA"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R$ 5.000 </w:t>
            </w:r>
          </w:p>
        </w:tc>
        <w:tc>
          <w:tcPr>
            <w:tcW w:w="1039" w:type="dxa"/>
            <w:tcBorders>
              <w:top w:val="nil"/>
              <w:left w:val="nil"/>
              <w:bottom w:val="single" w:sz="4" w:space="0" w:color="404040"/>
              <w:right w:val="single" w:sz="4" w:space="0" w:color="404040"/>
            </w:tcBorders>
            <w:shd w:val="clear" w:color="000000" w:fill="E6E6E6"/>
            <w:noWrap/>
            <w:vAlign w:val="center"/>
            <w:hideMark/>
          </w:tcPr>
          <w:p w14:paraId="412E6B8E"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R$ 5.000 </w:t>
            </w:r>
          </w:p>
        </w:tc>
        <w:tc>
          <w:tcPr>
            <w:tcW w:w="1038" w:type="dxa"/>
            <w:tcBorders>
              <w:top w:val="nil"/>
              <w:left w:val="nil"/>
              <w:bottom w:val="single" w:sz="4" w:space="0" w:color="404040"/>
              <w:right w:val="single" w:sz="4" w:space="0" w:color="404040"/>
            </w:tcBorders>
            <w:shd w:val="clear" w:color="000000" w:fill="E6E6E6"/>
            <w:noWrap/>
            <w:vAlign w:val="center"/>
            <w:hideMark/>
          </w:tcPr>
          <w:p w14:paraId="2CE10BD1"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R$ 5.000 </w:t>
            </w:r>
          </w:p>
        </w:tc>
        <w:tc>
          <w:tcPr>
            <w:tcW w:w="1039" w:type="dxa"/>
            <w:tcBorders>
              <w:top w:val="nil"/>
              <w:left w:val="nil"/>
              <w:bottom w:val="single" w:sz="4" w:space="0" w:color="404040"/>
              <w:right w:val="single" w:sz="4" w:space="0" w:color="404040"/>
            </w:tcBorders>
            <w:shd w:val="clear" w:color="000000" w:fill="E6E6E6"/>
            <w:noWrap/>
            <w:vAlign w:val="center"/>
            <w:hideMark/>
          </w:tcPr>
          <w:p w14:paraId="508F139C"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R$ 8.000 </w:t>
            </w:r>
          </w:p>
        </w:tc>
        <w:tc>
          <w:tcPr>
            <w:tcW w:w="1038" w:type="dxa"/>
            <w:tcBorders>
              <w:top w:val="nil"/>
              <w:left w:val="nil"/>
              <w:bottom w:val="single" w:sz="4" w:space="0" w:color="404040"/>
              <w:right w:val="single" w:sz="4" w:space="0" w:color="404040"/>
            </w:tcBorders>
            <w:shd w:val="clear" w:color="000000" w:fill="E6E6E6"/>
            <w:noWrap/>
            <w:vAlign w:val="center"/>
            <w:hideMark/>
          </w:tcPr>
          <w:p w14:paraId="1BF03AD7"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R$ 9.000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14:paraId="6A0E048C"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R$ 9.000 </w:t>
            </w:r>
          </w:p>
        </w:tc>
        <w:tc>
          <w:tcPr>
            <w:tcW w:w="1094" w:type="dxa"/>
            <w:tcBorders>
              <w:top w:val="nil"/>
              <w:left w:val="nil"/>
              <w:bottom w:val="single" w:sz="4" w:space="0" w:color="404040"/>
              <w:right w:val="single" w:sz="4" w:space="0" w:color="404040"/>
            </w:tcBorders>
            <w:shd w:val="clear" w:color="000000" w:fill="E6E6E6"/>
            <w:noWrap/>
            <w:vAlign w:val="center"/>
            <w:hideMark/>
          </w:tcPr>
          <w:p w14:paraId="36D162C6"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R$ 9.000 </w:t>
            </w:r>
          </w:p>
        </w:tc>
        <w:tc>
          <w:tcPr>
            <w:tcW w:w="1080" w:type="dxa"/>
            <w:tcBorders>
              <w:top w:val="nil"/>
              <w:left w:val="nil"/>
              <w:bottom w:val="single" w:sz="4" w:space="0" w:color="404040"/>
              <w:right w:val="single" w:sz="4" w:space="0" w:color="404040"/>
            </w:tcBorders>
            <w:shd w:val="clear" w:color="000000" w:fill="E6E6E6"/>
            <w:noWrap/>
            <w:vAlign w:val="center"/>
            <w:hideMark/>
          </w:tcPr>
          <w:p w14:paraId="19C71FB2"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R$ 9.000 </w:t>
            </w:r>
          </w:p>
        </w:tc>
        <w:tc>
          <w:tcPr>
            <w:tcW w:w="941" w:type="dxa"/>
            <w:tcBorders>
              <w:top w:val="nil"/>
              <w:left w:val="nil"/>
              <w:bottom w:val="single" w:sz="4" w:space="0" w:color="404040"/>
              <w:right w:val="single" w:sz="4" w:space="0" w:color="404040"/>
            </w:tcBorders>
            <w:shd w:val="clear" w:color="000000" w:fill="E6E6E6"/>
            <w:noWrap/>
            <w:vAlign w:val="center"/>
            <w:hideMark/>
          </w:tcPr>
          <w:p w14:paraId="0717BA5F"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R$ 9.000 </w:t>
            </w:r>
          </w:p>
        </w:tc>
        <w:tc>
          <w:tcPr>
            <w:tcW w:w="1039" w:type="dxa"/>
            <w:tcBorders>
              <w:top w:val="nil"/>
              <w:left w:val="nil"/>
              <w:bottom w:val="single" w:sz="4" w:space="0" w:color="404040"/>
              <w:right w:val="single" w:sz="4" w:space="0" w:color="404040"/>
            </w:tcBorders>
            <w:shd w:val="clear" w:color="000000" w:fill="E6E6E6"/>
            <w:noWrap/>
            <w:vAlign w:val="center"/>
            <w:hideMark/>
          </w:tcPr>
          <w:p w14:paraId="345585A9"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R$ 76.500 </w:t>
            </w:r>
          </w:p>
        </w:tc>
      </w:tr>
      <w:tr w:rsidR="00A9402B" w:rsidRPr="0039539A" w14:paraId="0F3CB024" w14:textId="77777777"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14:paraId="162CAA2A" w14:textId="77777777" w:rsidR="00DA7DF6" w:rsidRPr="0039539A" w:rsidRDefault="00DA7DF6" w:rsidP="00DA7DF6">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Marketing/Publicidade</w:t>
            </w:r>
          </w:p>
        </w:tc>
        <w:tc>
          <w:tcPr>
            <w:tcW w:w="1038" w:type="dxa"/>
            <w:tcBorders>
              <w:top w:val="nil"/>
              <w:left w:val="nil"/>
              <w:bottom w:val="single" w:sz="4" w:space="0" w:color="404040"/>
              <w:right w:val="single" w:sz="4" w:space="0" w:color="404040"/>
            </w:tcBorders>
            <w:shd w:val="clear" w:color="000000" w:fill="E6E6E6"/>
            <w:noWrap/>
            <w:vAlign w:val="center"/>
            <w:hideMark/>
          </w:tcPr>
          <w:p w14:paraId="4A88C77A"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R$ 400 </w:t>
            </w:r>
          </w:p>
        </w:tc>
        <w:tc>
          <w:tcPr>
            <w:tcW w:w="1038" w:type="dxa"/>
            <w:tcBorders>
              <w:top w:val="nil"/>
              <w:left w:val="nil"/>
              <w:bottom w:val="single" w:sz="4" w:space="0" w:color="404040"/>
              <w:right w:val="single" w:sz="4" w:space="0" w:color="404040"/>
            </w:tcBorders>
            <w:shd w:val="clear" w:color="000000" w:fill="E6E6E6"/>
            <w:noWrap/>
            <w:vAlign w:val="center"/>
            <w:hideMark/>
          </w:tcPr>
          <w:p w14:paraId="7C597253"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R$ 450 </w:t>
            </w:r>
          </w:p>
        </w:tc>
        <w:tc>
          <w:tcPr>
            <w:tcW w:w="1039" w:type="dxa"/>
            <w:tcBorders>
              <w:top w:val="nil"/>
              <w:left w:val="nil"/>
              <w:bottom w:val="single" w:sz="4" w:space="0" w:color="404040"/>
              <w:right w:val="single" w:sz="4" w:space="0" w:color="404040"/>
            </w:tcBorders>
            <w:shd w:val="clear" w:color="000000" w:fill="E6E6E6"/>
            <w:noWrap/>
            <w:vAlign w:val="center"/>
            <w:hideMark/>
          </w:tcPr>
          <w:p w14:paraId="0E83E6A5"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R$ 450 </w:t>
            </w:r>
          </w:p>
        </w:tc>
        <w:tc>
          <w:tcPr>
            <w:tcW w:w="1038" w:type="dxa"/>
            <w:tcBorders>
              <w:top w:val="nil"/>
              <w:left w:val="nil"/>
              <w:bottom w:val="single" w:sz="4" w:space="0" w:color="404040"/>
              <w:right w:val="single" w:sz="4" w:space="0" w:color="404040"/>
            </w:tcBorders>
            <w:shd w:val="clear" w:color="000000" w:fill="E6E6E6"/>
            <w:noWrap/>
            <w:vAlign w:val="center"/>
            <w:hideMark/>
          </w:tcPr>
          <w:p w14:paraId="75341198"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R$ 450 </w:t>
            </w:r>
          </w:p>
        </w:tc>
        <w:tc>
          <w:tcPr>
            <w:tcW w:w="1039" w:type="dxa"/>
            <w:tcBorders>
              <w:top w:val="nil"/>
              <w:left w:val="nil"/>
              <w:bottom w:val="single" w:sz="4" w:space="0" w:color="404040"/>
              <w:right w:val="single" w:sz="4" w:space="0" w:color="404040"/>
            </w:tcBorders>
            <w:shd w:val="clear" w:color="000000" w:fill="E6E6E6"/>
            <w:noWrap/>
            <w:vAlign w:val="center"/>
            <w:hideMark/>
          </w:tcPr>
          <w:p w14:paraId="6993E343"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R$ 900 </w:t>
            </w:r>
          </w:p>
        </w:tc>
        <w:tc>
          <w:tcPr>
            <w:tcW w:w="1038" w:type="dxa"/>
            <w:tcBorders>
              <w:top w:val="nil"/>
              <w:left w:val="nil"/>
              <w:bottom w:val="single" w:sz="4" w:space="0" w:color="404040"/>
              <w:right w:val="single" w:sz="4" w:space="0" w:color="404040"/>
            </w:tcBorders>
            <w:shd w:val="clear" w:color="000000" w:fill="E6E6E6"/>
            <w:noWrap/>
            <w:vAlign w:val="center"/>
            <w:hideMark/>
          </w:tcPr>
          <w:p w14:paraId="698262AB"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R$ 900 </w:t>
            </w:r>
          </w:p>
        </w:tc>
        <w:tc>
          <w:tcPr>
            <w:tcW w:w="1039" w:type="dxa"/>
            <w:tcBorders>
              <w:top w:val="nil"/>
              <w:left w:val="nil"/>
              <w:bottom w:val="single" w:sz="4" w:space="0" w:color="404040"/>
              <w:right w:val="single" w:sz="4" w:space="0" w:color="404040"/>
            </w:tcBorders>
            <w:shd w:val="clear" w:color="000000" w:fill="E6E6E6"/>
            <w:noWrap/>
            <w:vAlign w:val="center"/>
            <w:hideMark/>
          </w:tcPr>
          <w:p w14:paraId="4A103873"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R$ 900 </w:t>
            </w:r>
          </w:p>
        </w:tc>
        <w:tc>
          <w:tcPr>
            <w:tcW w:w="1038" w:type="dxa"/>
            <w:tcBorders>
              <w:top w:val="nil"/>
              <w:left w:val="nil"/>
              <w:bottom w:val="single" w:sz="4" w:space="0" w:color="404040"/>
              <w:right w:val="single" w:sz="4" w:space="0" w:color="404040"/>
            </w:tcBorders>
            <w:shd w:val="clear" w:color="000000" w:fill="E6E6E6"/>
            <w:noWrap/>
            <w:vAlign w:val="center"/>
            <w:hideMark/>
          </w:tcPr>
          <w:p w14:paraId="6B52770E"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R$ 900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14:paraId="55AE47C6"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R$ 900 </w:t>
            </w:r>
          </w:p>
        </w:tc>
        <w:tc>
          <w:tcPr>
            <w:tcW w:w="1094" w:type="dxa"/>
            <w:tcBorders>
              <w:top w:val="nil"/>
              <w:left w:val="nil"/>
              <w:bottom w:val="single" w:sz="4" w:space="0" w:color="404040"/>
              <w:right w:val="single" w:sz="4" w:space="0" w:color="404040"/>
            </w:tcBorders>
            <w:shd w:val="clear" w:color="000000" w:fill="E6E6E6"/>
            <w:noWrap/>
            <w:vAlign w:val="center"/>
            <w:hideMark/>
          </w:tcPr>
          <w:p w14:paraId="1A046228"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R$ 900 </w:t>
            </w:r>
          </w:p>
        </w:tc>
        <w:tc>
          <w:tcPr>
            <w:tcW w:w="1080" w:type="dxa"/>
            <w:tcBorders>
              <w:top w:val="nil"/>
              <w:left w:val="nil"/>
              <w:bottom w:val="single" w:sz="4" w:space="0" w:color="404040"/>
              <w:right w:val="single" w:sz="4" w:space="0" w:color="404040"/>
            </w:tcBorders>
            <w:shd w:val="clear" w:color="000000" w:fill="E6E6E6"/>
            <w:noWrap/>
            <w:vAlign w:val="center"/>
            <w:hideMark/>
          </w:tcPr>
          <w:p w14:paraId="3536493C"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R$ 1.200 </w:t>
            </w:r>
          </w:p>
        </w:tc>
        <w:tc>
          <w:tcPr>
            <w:tcW w:w="941" w:type="dxa"/>
            <w:tcBorders>
              <w:top w:val="nil"/>
              <w:left w:val="nil"/>
              <w:bottom w:val="single" w:sz="4" w:space="0" w:color="404040"/>
              <w:right w:val="single" w:sz="4" w:space="0" w:color="404040"/>
            </w:tcBorders>
            <w:shd w:val="clear" w:color="000000" w:fill="E6E6E6"/>
            <w:noWrap/>
            <w:vAlign w:val="center"/>
            <w:hideMark/>
          </w:tcPr>
          <w:p w14:paraId="7EA45F2E"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R$ 1.200 </w:t>
            </w:r>
          </w:p>
        </w:tc>
        <w:tc>
          <w:tcPr>
            <w:tcW w:w="1039" w:type="dxa"/>
            <w:tcBorders>
              <w:top w:val="nil"/>
              <w:left w:val="nil"/>
              <w:bottom w:val="single" w:sz="4" w:space="0" w:color="404040"/>
              <w:right w:val="single" w:sz="4" w:space="0" w:color="404040"/>
            </w:tcBorders>
            <w:shd w:val="clear" w:color="000000" w:fill="E6E6E6"/>
            <w:noWrap/>
            <w:vAlign w:val="center"/>
            <w:hideMark/>
          </w:tcPr>
          <w:p w14:paraId="02E4667E"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R$ 9.550 </w:t>
            </w:r>
          </w:p>
        </w:tc>
      </w:tr>
      <w:tr w:rsidR="00A9402B" w:rsidRPr="0039539A" w14:paraId="4AA87E3A" w14:textId="77777777"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14:paraId="263E09AF" w14:textId="77777777" w:rsidR="00DA7DF6" w:rsidRPr="0039539A" w:rsidRDefault="00DA7DF6" w:rsidP="00DA7DF6">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Comissões de Vendas</w:t>
            </w:r>
          </w:p>
        </w:tc>
        <w:tc>
          <w:tcPr>
            <w:tcW w:w="1038" w:type="dxa"/>
            <w:tcBorders>
              <w:top w:val="nil"/>
              <w:left w:val="nil"/>
              <w:bottom w:val="single" w:sz="4" w:space="0" w:color="404040"/>
              <w:right w:val="single" w:sz="4" w:space="0" w:color="404040"/>
            </w:tcBorders>
            <w:shd w:val="clear" w:color="000000" w:fill="E6E6E6"/>
            <w:noWrap/>
            <w:vAlign w:val="center"/>
            <w:hideMark/>
          </w:tcPr>
          <w:p w14:paraId="35063652"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R$ 250 </w:t>
            </w:r>
          </w:p>
        </w:tc>
        <w:tc>
          <w:tcPr>
            <w:tcW w:w="1038" w:type="dxa"/>
            <w:tcBorders>
              <w:top w:val="nil"/>
              <w:left w:val="nil"/>
              <w:bottom w:val="single" w:sz="4" w:space="0" w:color="404040"/>
              <w:right w:val="single" w:sz="4" w:space="0" w:color="404040"/>
            </w:tcBorders>
            <w:shd w:val="clear" w:color="000000" w:fill="E6E6E6"/>
            <w:noWrap/>
            <w:vAlign w:val="center"/>
            <w:hideMark/>
          </w:tcPr>
          <w:p w14:paraId="4A5EC706"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R$ 650 </w:t>
            </w:r>
          </w:p>
        </w:tc>
        <w:tc>
          <w:tcPr>
            <w:tcW w:w="1039" w:type="dxa"/>
            <w:tcBorders>
              <w:top w:val="nil"/>
              <w:left w:val="nil"/>
              <w:bottom w:val="single" w:sz="4" w:space="0" w:color="404040"/>
              <w:right w:val="single" w:sz="4" w:space="0" w:color="404040"/>
            </w:tcBorders>
            <w:shd w:val="clear" w:color="000000" w:fill="E6E6E6"/>
            <w:noWrap/>
            <w:vAlign w:val="center"/>
            <w:hideMark/>
          </w:tcPr>
          <w:p w14:paraId="310605DA"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R$ 800 </w:t>
            </w:r>
          </w:p>
        </w:tc>
        <w:tc>
          <w:tcPr>
            <w:tcW w:w="1038" w:type="dxa"/>
            <w:tcBorders>
              <w:top w:val="nil"/>
              <w:left w:val="nil"/>
              <w:bottom w:val="single" w:sz="4" w:space="0" w:color="404040"/>
              <w:right w:val="single" w:sz="4" w:space="0" w:color="404040"/>
            </w:tcBorders>
            <w:shd w:val="clear" w:color="000000" w:fill="E6E6E6"/>
            <w:noWrap/>
            <w:vAlign w:val="center"/>
            <w:hideMark/>
          </w:tcPr>
          <w:p w14:paraId="4F1B3969"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R$ 350 </w:t>
            </w:r>
          </w:p>
        </w:tc>
        <w:tc>
          <w:tcPr>
            <w:tcW w:w="1039" w:type="dxa"/>
            <w:tcBorders>
              <w:top w:val="nil"/>
              <w:left w:val="nil"/>
              <w:bottom w:val="single" w:sz="4" w:space="0" w:color="404040"/>
              <w:right w:val="single" w:sz="4" w:space="0" w:color="404040"/>
            </w:tcBorders>
            <w:shd w:val="clear" w:color="000000" w:fill="E6E6E6"/>
            <w:noWrap/>
            <w:vAlign w:val="center"/>
            <w:hideMark/>
          </w:tcPr>
          <w:p w14:paraId="62765A58"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R$ 725 </w:t>
            </w:r>
          </w:p>
        </w:tc>
        <w:tc>
          <w:tcPr>
            <w:tcW w:w="1038" w:type="dxa"/>
            <w:tcBorders>
              <w:top w:val="nil"/>
              <w:left w:val="nil"/>
              <w:bottom w:val="single" w:sz="4" w:space="0" w:color="404040"/>
              <w:right w:val="single" w:sz="4" w:space="0" w:color="404040"/>
            </w:tcBorders>
            <w:shd w:val="clear" w:color="000000" w:fill="E6E6E6"/>
            <w:noWrap/>
            <w:vAlign w:val="center"/>
            <w:hideMark/>
          </w:tcPr>
          <w:p w14:paraId="7174BCB4"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R$ 820 </w:t>
            </w:r>
          </w:p>
        </w:tc>
        <w:tc>
          <w:tcPr>
            <w:tcW w:w="1039" w:type="dxa"/>
            <w:tcBorders>
              <w:top w:val="nil"/>
              <w:left w:val="nil"/>
              <w:bottom w:val="single" w:sz="4" w:space="0" w:color="404040"/>
              <w:right w:val="single" w:sz="4" w:space="0" w:color="404040"/>
            </w:tcBorders>
            <w:shd w:val="clear" w:color="000000" w:fill="E6E6E6"/>
            <w:noWrap/>
            <w:vAlign w:val="center"/>
            <w:hideMark/>
          </w:tcPr>
          <w:p w14:paraId="26784452"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R$ 1.125 </w:t>
            </w:r>
          </w:p>
        </w:tc>
        <w:tc>
          <w:tcPr>
            <w:tcW w:w="1038" w:type="dxa"/>
            <w:tcBorders>
              <w:top w:val="nil"/>
              <w:left w:val="nil"/>
              <w:bottom w:val="single" w:sz="4" w:space="0" w:color="404040"/>
              <w:right w:val="single" w:sz="4" w:space="0" w:color="404040"/>
            </w:tcBorders>
            <w:shd w:val="clear" w:color="000000" w:fill="E6E6E6"/>
            <w:noWrap/>
            <w:vAlign w:val="center"/>
            <w:hideMark/>
          </w:tcPr>
          <w:p w14:paraId="6EE1CC3D"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R$ 1.156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14:paraId="676520D1"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R$ 1.227 </w:t>
            </w:r>
          </w:p>
        </w:tc>
        <w:tc>
          <w:tcPr>
            <w:tcW w:w="1094" w:type="dxa"/>
            <w:tcBorders>
              <w:top w:val="nil"/>
              <w:left w:val="nil"/>
              <w:bottom w:val="single" w:sz="4" w:space="0" w:color="404040"/>
              <w:right w:val="single" w:sz="4" w:space="0" w:color="404040"/>
            </w:tcBorders>
            <w:shd w:val="clear" w:color="000000" w:fill="E6E6E6"/>
            <w:noWrap/>
            <w:vAlign w:val="center"/>
            <w:hideMark/>
          </w:tcPr>
          <w:p w14:paraId="2DA8D80E"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R$ 1.100 </w:t>
            </w:r>
          </w:p>
        </w:tc>
        <w:tc>
          <w:tcPr>
            <w:tcW w:w="1080" w:type="dxa"/>
            <w:tcBorders>
              <w:top w:val="nil"/>
              <w:left w:val="nil"/>
              <w:bottom w:val="single" w:sz="4" w:space="0" w:color="404040"/>
              <w:right w:val="single" w:sz="4" w:space="0" w:color="404040"/>
            </w:tcBorders>
            <w:shd w:val="clear" w:color="000000" w:fill="E6E6E6"/>
            <w:noWrap/>
            <w:vAlign w:val="center"/>
            <w:hideMark/>
          </w:tcPr>
          <w:p w14:paraId="41755AAA"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R$ 1.250 </w:t>
            </w:r>
          </w:p>
        </w:tc>
        <w:tc>
          <w:tcPr>
            <w:tcW w:w="941" w:type="dxa"/>
            <w:tcBorders>
              <w:top w:val="nil"/>
              <w:left w:val="nil"/>
              <w:bottom w:val="single" w:sz="4" w:space="0" w:color="404040"/>
              <w:right w:val="single" w:sz="4" w:space="0" w:color="404040"/>
            </w:tcBorders>
            <w:shd w:val="clear" w:color="000000" w:fill="E6E6E6"/>
            <w:noWrap/>
            <w:vAlign w:val="center"/>
            <w:hideMark/>
          </w:tcPr>
          <w:p w14:paraId="4E2413D5"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R$ 1.367 </w:t>
            </w:r>
          </w:p>
        </w:tc>
        <w:tc>
          <w:tcPr>
            <w:tcW w:w="1039" w:type="dxa"/>
            <w:tcBorders>
              <w:top w:val="nil"/>
              <w:left w:val="nil"/>
              <w:bottom w:val="single" w:sz="4" w:space="0" w:color="404040"/>
              <w:right w:val="single" w:sz="4" w:space="0" w:color="404040"/>
            </w:tcBorders>
            <w:shd w:val="clear" w:color="000000" w:fill="E6E6E6"/>
            <w:noWrap/>
            <w:vAlign w:val="center"/>
            <w:hideMark/>
          </w:tcPr>
          <w:p w14:paraId="5919B7AE"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R$ 10.821 </w:t>
            </w:r>
          </w:p>
        </w:tc>
      </w:tr>
      <w:tr w:rsidR="00A9402B" w:rsidRPr="0039539A" w14:paraId="52145A40" w14:textId="77777777"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14:paraId="3CFF661D" w14:textId="77777777" w:rsidR="00DA7DF6" w:rsidRPr="0039539A" w:rsidRDefault="00DA7DF6" w:rsidP="00DA7DF6">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Aluguel</w:t>
            </w:r>
          </w:p>
        </w:tc>
        <w:tc>
          <w:tcPr>
            <w:tcW w:w="1038" w:type="dxa"/>
            <w:tcBorders>
              <w:top w:val="nil"/>
              <w:left w:val="nil"/>
              <w:bottom w:val="single" w:sz="4" w:space="0" w:color="404040"/>
              <w:right w:val="single" w:sz="4" w:space="0" w:color="404040"/>
            </w:tcBorders>
            <w:shd w:val="clear" w:color="000000" w:fill="E6E6E6"/>
            <w:noWrap/>
            <w:vAlign w:val="center"/>
            <w:hideMark/>
          </w:tcPr>
          <w:p w14:paraId="2CFD47B8"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R$ 1.250 </w:t>
            </w:r>
          </w:p>
        </w:tc>
        <w:tc>
          <w:tcPr>
            <w:tcW w:w="1038" w:type="dxa"/>
            <w:tcBorders>
              <w:top w:val="nil"/>
              <w:left w:val="nil"/>
              <w:bottom w:val="single" w:sz="4" w:space="0" w:color="404040"/>
              <w:right w:val="single" w:sz="4" w:space="0" w:color="404040"/>
            </w:tcBorders>
            <w:shd w:val="clear" w:color="000000" w:fill="E6E6E6"/>
            <w:noWrap/>
            <w:vAlign w:val="center"/>
            <w:hideMark/>
          </w:tcPr>
          <w:p w14:paraId="0BB527E0"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R$ 1.250 </w:t>
            </w:r>
          </w:p>
        </w:tc>
        <w:tc>
          <w:tcPr>
            <w:tcW w:w="1039" w:type="dxa"/>
            <w:tcBorders>
              <w:top w:val="nil"/>
              <w:left w:val="nil"/>
              <w:bottom w:val="single" w:sz="4" w:space="0" w:color="404040"/>
              <w:right w:val="single" w:sz="4" w:space="0" w:color="404040"/>
            </w:tcBorders>
            <w:shd w:val="clear" w:color="000000" w:fill="E6E6E6"/>
            <w:noWrap/>
            <w:vAlign w:val="center"/>
            <w:hideMark/>
          </w:tcPr>
          <w:p w14:paraId="3FC78189"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R$ 1.250 </w:t>
            </w:r>
          </w:p>
        </w:tc>
        <w:tc>
          <w:tcPr>
            <w:tcW w:w="1038" w:type="dxa"/>
            <w:tcBorders>
              <w:top w:val="nil"/>
              <w:left w:val="nil"/>
              <w:bottom w:val="single" w:sz="4" w:space="0" w:color="404040"/>
              <w:right w:val="single" w:sz="4" w:space="0" w:color="404040"/>
            </w:tcBorders>
            <w:shd w:val="clear" w:color="000000" w:fill="E6E6E6"/>
            <w:noWrap/>
            <w:vAlign w:val="center"/>
            <w:hideMark/>
          </w:tcPr>
          <w:p w14:paraId="63C13158"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R$ 1.250 </w:t>
            </w:r>
          </w:p>
        </w:tc>
        <w:tc>
          <w:tcPr>
            <w:tcW w:w="1039" w:type="dxa"/>
            <w:tcBorders>
              <w:top w:val="nil"/>
              <w:left w:val="nil"/>
              <w:bottom w:val="single" w:sz="4" w:space="0" w:color="404040"/>
              <w:right w:val="single" w:sz="4" w:space="0" w:color="404040"/>
            </w:tcBorders>
            <w:shd w:val="clear" w:color="000000" w:fill="E6E6E6"/>
            <w:noWrap/>
            <w:vAlign w:val="center"/>
            <w:hideMark/>
          </w:tcPr>
          <w:p w14:paraId="058EEF3D"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R$ 1.250 </w:t>
            </w:r>
          </w:p>
        </w:tc>
        <w:tc>
          <w:tcPr>
            <w:tcW w:w="1038" w:type="dxa"/>
            <w:tcBorders>
              <w:top w:val="nil"/>
              <w:left w:val="nil"/>
              <w:bottom w:val="single" w:sz="4" w:space="0" w:color="404040"/>
              <w:right w:val="single" w:sz="4" w:space="0" w:color="404040"/>
            </w:tcBorders>
            <w:shd w:val="clear" w:color="000000" w:fill="E6E6E6"/>
            <w:noWrap/>
            <w:vAlign w:val="center"/>
            <w:hideMark/>
          </w:tcPr>
          <w:p w14:paraId="577CAAB6"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R$ 1.250 </w:t>
            </w:r>
          </w:p>
        </w:tc>
        <w:tc>
          <w:tcPr>
            <w:tcW w:w="1039" w:type="dxa"/>
            <w:tcBorders>
              <w:top w:val="nil"/>
              <w:left w:val="nil"/>
              <w:bottom w:val="single" w:sz="4" w:space="0" w:color="404040"/>
              <w:right w:val="single" w:sz="4" w:space="0" w:color="404040"/>
            </w:tcBorders>
            <w:shd w:val="clear" w:color="000000" w:fill="E6E6E6"/>
            <w:noWrap/>
            <w:vAlign w:val="center"/>
            <w:hideMark/>
          </w:tcPr>
          <w:p w14:paraId="64ADE0C1"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R$ 1.250 </w:t>
            </w:r>
          </w:p>
        </w:tc>
        <w:tc>
          <w:tcPr>
            <w:tcW w:w="1038" w:type="dxa"/>
            <w:tcBorders>
              <w:top w:val="nil"/>
              <w:left w:val="nil"/>
              <w:bottom w:val="single" w:sz="4" w:space="0" w:color="404040"/>
              <w:right w:val="single" w:sz="4" w:space="0" w:color="404040"/>
            </w:tcBorders>
            <w:shd w:val="clear" w:color="000000" w:fill="E6E6E6"/>
            <w:noWrap/>
            <w:vAlign w:val="center"/>
            <w:hideMark/>
          </w:tcPr>
          <w:p w14:paraId="7D9447BE"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R$ 1.250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14:paraId="3C9138FD"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R$ 1.250 </w:t>
            </w:r>
          </w:p>
        </w:tc>
        <w:tc>
          <w:tcPr>
            <w:tcW w:w="1094" w:type="dxa"/>
            <w:tcBorders>
              <w:top w:val="nil"/>
              <w:left w:val="nil"/>
              <w:bottom w:val="single" w:sz="4" w:space="0" w:color="404040"/>
              <w:right w:val="single" w:sz="4" w:space="0" w:color="404040"/>
            </w:tcBorders>
            <w:shd w:val="clear" w:color="000000" w:fill="E6E6E6"/>
            <w:noWrap/>
            <w:vAlign w:val="center"/>
            <w:hideMark/>
          </w:tcPr>
          <w:p w14:paraId="2A440A38"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R$ 1.250 </w:t>
            </w:r>
          </w:p>
        </w:tc>
        <w:tc>
          <w:tcPr>
            <w:tcW w:w="1080" w:type="dxa"/>
            <w:tcBorders>
              <w:top w:val="nil"/>
              <w:left w:val="nil"/>
              <w:bottom w:val="single" w:sz="4" w:space="0" w:color="404040"/>
              <w:right w:val="single" w:sz="4" w:space="0" w:color="404040"/>
            </w:tcBorders>
            <w:shd w:val="clear" w:color="000000" w:fill="E6E6E6"/>
            <w:noWrap/>
            <w:vAlign w:val="center"/>
            <w:hideMark/>
          </w:tcPr>
          <w:p w14:paraId="0F48C4B0"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R$ 1.250 </w:t>
            </w:r>
          </w:p>
        </w:tc>
        <w:tc>
          <w:tcPr>
            <w:tcW w:w="941" w:type="dxa"/>
            <w:tcBorders>
              <w:top w:val="nil"/>
              <w:left w:val="nil"/>
              <w:bottom w:val="single" w:sz="4" w:space="0" w:color="404040"/>
              <w:right w:val="single" w:sz="4" w:space="0" w:color="404040"/>
            </w:tcBorders>
            <w:shd w:val="clear" w:color="000000" w:fill="E6E6E6"/>
            <w:noWrap/>
            <w:vAlign w:val="center"/>
            <w:hideMark/>
          </w:tcPr>
          <w:p w14:paraId="75AE4C35"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R$ 1.250 </w:t>
            </w:r>
          </w:p>
        </w:tc>
        <w:tc>
          <w:tcPr>
            <w:tcW w:w="1039" w:type="dxa"/>
            <w:tcBorders>
              <w:top w:val="nil"/>
              <w:left w:val="nil"/>
              <w:bottom w:val="single" w:sz="4" w:space="0" w:color="404040"/>
              <w:right w:val="single" w:sz="4" w:space="0" w:color="404040"/>
            </w:tcBorders>
            <w:shd w:val="clear" w:color="000000" w:fill="E6E6E6"/>
            <w:noWrap/>
            <w:vAlign w:val="center"/>
            <w:hideMark/>
          </w:tcPr>
          <w:p w14:paraId="3AAE76E7"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R$ 15.000 </w:t>
            </w:r>
          </w:p>
        </w:tc>
      </w:tr>
      <w:tr w:rsidR="00A9402B" w:rsidRPr="0039539A" w14:paraId="193F6696" w14:textId="77777777"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14:paraId="71D73D63" w14:textId="77777777" w:rsidR="00DA7DF6" w:rsidRPr="0039539A" w:rsidRDefault="00DA7DF6" w:rsidP="00DA7DF6">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Utilitários</w:t>
            </w:r>
          </w:p>
        </w:tc>
        <w:tc>
          <w:tcPr>
            <w:tcW w:w="1038" w:type="dxa"/>
            <w:tcBorders>
              <w:top w:val="nil"/>
              <w:left w:val="nil"/>
              <w:bottom w:val="single" w:sz="4" w:space="0" w:color="404040"/>
              <w:right w:val="single" w:sz="4" w:space="0" w:color="404040"/>
            </w:tcBorders>
            <w:shd w:val="clear" w:color="000000" w:fill="E6E6E6"/>
            <w:noWrap/>
            <w:vAlign w:val="center"/>
            <w:hideMark/>
          </w:tcPr>
          <w:p w14:paraId="695AEDA2"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R$ 250 </w:t>
            </w:r>
          </w:p>
        </w:tc>
        <w:tc>
          <w:tcPr>
            <w:tcW w:w="1038" w:type="dxa"/>
            <w:tcBorders>
              <w:top w:val="nil"/>
              <w:left w:val="nil"/>
              <w:bottom w:val="single" w:sz="4" w:space="0" w:color="404040"/>
              <w:right w:val="single" w:sz="4" w:space="0" w:color="404040"/>
            </w:tcBorders>
            <w:shd w:val="clear" w:color="000000" w:fill="E6E6E6"/>
            <w:noWrap/>
            <w:vAlign w:val="center"/>
            <w:hideMark/>
          </w:tcPr>
          <w:p w14:paraId="605B44A1"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R$ 150 </w:t>
            </w:r>
          </w:p>
        </w:tc>
        <w:tc>
          <w:tcPr>
            <w:tcW w:w="1039" w:type="dxa"/>
            <w:tcBorders>
              <w:top w:val="nil"/>
              <w:left w:val="nil"/>
              <w:bottom w:val="single" w:sz="4" w:space="0" w:color="404040"/>
              <w:right w:val="single" w:sz="4" w:space="0" w:color="404040"/>
            </w:tcBorders>
            <w:shd w:val="clear" w:color="000000" w:fill="E6E6E6"/>
            <w:noWrap/>
            <w:vAlign w:val="center"/>
            <w:hideMark/>
          </w:tcPr>
          <w:p w14:paraId="2864BA18"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R$ 200 </w:t>
            </w:r>
          </w:p>
        </w:tc>
        <w:tc>
          <w:tcPr>
            <w:tcW w:w="1038" w:type="dxa"/>
            <w:tcBorders>
              <w:top w:val="nil"/>
              <w:left w:val="nil"/>
              <w:bottom w:val="single" w:sz="4" w:space="0" w:color="404040"/>
              <w:right w:val="single" w:sz="4" w:space="0" w:color="404040"/>
            </w:tcBorders>
            <w:shd w:val="clear" w:color="000000" w:fill="E6E6E6"/>
            <w:noWrap/>
            <w:vAlign w:val="center"/>
            <w:hideMark/>
          </w:tcPr>
          <w:p w14:paraId="3B43E9E2"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R$ 200 </w:t>
            </w:r>
          </w:p>
        </w:tc>
        <w:tc>
          <w:tcPr>
            <w:tcW w:w="1039" w:type="dxa"/>
            <w:tcBorders>
              <w:top w:val="nil"/>
              <w:left w:val="nil"/>
              <w:bottom w:val="single" w:sz="4" w:space="0" w:color="404040"/>
              <w:right w:val="single" w:sz="4" w:space="0" w:color="404040"/>
            </w:tcBorders>
            <w:shd w:val="clear" w:color="000000" w:fill="E6E6E6"/>
            <w:noWrap/>
            <w:vAlign w:val="center"/>
            <w:hideMark/>
          </w:tcPr>
          <w:p w14:paraId="377061A9"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R$ 200 </w:t>
            </w:r>
          </w:p>
        </w:tc>
        <w:tc>
          <w:tcPr>
            <w:tcW w:w="1038" w:type="dxa"/>
            <w:tcBorders>
              <w:top w:val="nil"/>
              <w:left w:val="nil"/>
              <w:bottom w:val="single" w:sz="4" w:space="0" w:color="404040"/>
              <w:right w:val="single" w:sz="4" w:space="0" w:color="404040"/>
            </w:tcBorders>
            <w:shd w:val="clear" w:color="000000" w:fill="E6E6E6"/>
            <w:noWrap/>
            <w:vAlign w:val="center"/>
            <w:hideMark/>
          </w:tcPr>
          <w:p w14:paraId="6D5F7313"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R$ 250 </w:t>
            </w:r>
          </w:p>
        </w:tc>
        <w:tc>
          <w:tcPr>
            <w:tcW w:w="1039" w:type="dxa"/>
            <w:tcBorders>
              <w:top w:val="nil"/>
              <w:left w:val="nil"/>
              <w:bottom w:val="single" w:sz="4" w:space="0" w:color="404040"/>
              <w:right w:val="single" w:sz="4" w:space="0" w:color="404040"/>
            </w:tcBorders>
            <w:shd w:val="clear" w:color="000000" w:fill="E6E6E6"/>
            <w:noWrap/>
            <w:vAlign w:val="center"/>
            <w:hideMark/>
          </w:tcPr>
          <w:p w14:paraId="01CE8236"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R$ 250 </w:t>
            </w:r>
          </w:p>
        </w:tc>
        <w:tc>
          <w:tcPr>
            <w:tcW w:w="1038" w:type="dxa"/>
            <w:tcBorders>
              <w:top w:val="nil"/>
              <w:left w:val="nil"/>
              <w:bottom w:val="single" w:sz="4" w:space="0" w:color="404040"/>
              <w:right w:val="single" w:sz="4" w:space="0" w:color="404040"/>
            </w:tcBorders>
            <w:shd w:val="clear" w:color="000000" w:fill="E6E6E6"/>
            <w:noWrap/>
            <w:vAlign w:val="center"/>
            <w:hideMark/>
          </w:tcPr>
          <w:p w14:paraId="6A661114"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R$ 250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14:paraId="68AA26B3"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R$ 200 </w:t>
            </w:r>
          </w:p>
        </w:tc>
        <w:tc>
          <w:tcPr>
            <w:tcW w:w="1094" w:type="dxa"/>
            <w:tcBorders>
              <w:top w:val="nil"/>
              <w:left w:val="nil"/>
              <w:bottom w:val="single" w:sz="4" w:space="0" w:color="404040"/>
              <w:right w:val="single" w:sz="4" w:space="0" w:color="404040"/>
            </w:tcBorders>
            <w:shd w:val="clear" w:color="000000" w:fill="E6E6E6"/>
            <w:noWrap/>
            <w:vAlign w:val="center"/>
            <w:hideMark/>
          </w:tcPr>
          <w:p w14:paraId="629B8A3A"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R$ 200 </w:t>
            </w:r>
          </w:p>
        </w:tc>
        <w:tc>
          <w:tcPr>
            <w:tcW w:w="1080" w:type="dxa"/>
            <w:tcBorders>
              <w:top w:val="nil"/>
              <w:left w:val="nil"/>
              <w:bottom w:val="single" w:sz="4" w:space="0" w:color="404040"/>
              <w:right w:val="single" w:sz="4" w:space="0" w:color="404040"/>
            </w:tcBorders>
            <w:shd w:val="clear" w:color="000000" w:fill="E6E6E6"/>
            <w:noWrap/>
            <w:vAlign w:val="center"/>
            <w:hideMark/>
          </w:tcPr>
          <w:p w14:paraId="0412ADD0"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R$ 250 </w:t>
            </w:r>
          </w:p>
        </w:tc>
        <w:tc>
          <w:tcPr>
            <w:tcW w:w="941" w:type="dxa"/>
            <w:tcBorders>
              <w:top w:val="nil"/>
              <w:left w:val="nil"/>
              <w:bottom w:val="single" w:sz="4" w:space="0" w:color="404040"/>
              <w:right w:val="single" w:sz="4" w:space="0" w:color="404040"/>
            </w:tcBorders>
            <w:shd w:val="clear" w:color="000000" w:fill="E6E6E6"/>
            <w:noWrap/>
            <w:vAlign w:val="center"/>
            <w:hideMark/>
          </w:tcPr>
          <w:p w14:paraId="5BA2B6C3"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R$ 250 </w:t>
            </w:r>
          </w:p>
        </w:tc>
        <w:tc>
          <w:tcPr>
            <w:tcW w:w="1039" w:type="dxa"/>
            <w:tcBorders>
              <w:top w:val="nil"/>
              <w:left w:val="nil"/>
              <w:bottom w:val="single" w:sz="4" w:space="0" w:color="404040"/>
              <w:right w:val="single" w:sz="4" w:space="0" w:color="404040"/>
            </w:tcBorders>
            <w:shd w:val="clear" w:color="000000" w:fill="E6E6E6"/>
            <w:noWrap/>
            <w:vAlign w:val="center"/>
            <w:hideMark/>
          </w:tcPr>
          <w:p w14:paraId="0C4A4B82"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R$ 2.650 </w:t>
            </w:r>
          </w:p>
        </w:tc>
      </w:tr>
      <w:tr w:rsidR="00A9402B" w:rsidRPr="0039539A" w14:paraId="7790F477" w14:textId="77777777"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14:paraId="304F505A" w14:textId="77777777" w:rsidR="00DA7DF6" w:rsidRPr="0039539A" w:rsidRDefault="00DA7DF6" w:rsidP="00DA7DF6">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Despesas do Site</w:t>
            </w:r>
          </w:p>
        </w:tc>
        <w:tc>
          <w:tcPr>
            <w:tcW w:w="1038" w:type="dxa"/>
            <w:tcBorders>
              <w:top w:val="nil"/>
              <w:left w:val="nil"/>
              <w:bottom w:val="single" w:sz="4" w:space="0" w:color="404040"/>
              <w:right w:val="single" w:sz="4" w:space="0" w:color="404040"/>
            </w:tcBorders>
            <w:shd w:val="clear" w:color="000000" w:fill="E6E6E6"/>
            <w:noWrap/>
            <w:vAlign w:val="center"/>
            <w:hideMark/>
          </w:tcPr>
          <w:p w14:paraId="6DCA4796"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R$ 175 </w:t>
            </w:r>
          </w:p>
        </w:tc>
        <w:tc>
          <w:tcPr>
            <w:tcW w:w="1038" w:type="dxa"/>
            <w:tcBorders>
              <w:top w:val="nil"/>
              <w:left w:val="nil"/>
              <w:bottom w:val="single" w:sz="4" w:space="0" w:color="404040"/>
              <w:right w:val="single" w:sz="4" w:space="0" w:color="404040"/>
            </w:tcBorders>
            <w:shd w:val="clear" w:color="000000" w:fill="E6E6E6"/>
            <w:noWrap/>
            <w:vAlign w:val="center"/>
            <w:hideMark/>
          </w:tcPr>
          <w:p w14:paraId="04293CDB"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R$ 175 </w:t>
            </w:r>
          </w:p>
        </w:tc>
        <w:tc>
          <w:tcPr>
            <w:tcW w:w="1039" w:type="dxa"/>
            <w:tcBorders>
              <w:top w:val="nil"/>
              <w:left w:val="nil"/>
              <w:bottom w:val="single" w:sz="4" w:space="0" w:color="404040"/>
              <w:right w:val="single" w:sz="4" w:space="0" w:color="404040"/>
            </w:tcBorders>
            <w:shd w:val="clear" w:color="000000" w:fill="E6E6E6"/>
            <w:noWrap/>
            <w:vAlign w:val="center"/>
            <w:hideMark/>
          </w:tcPr>
          <w:p w14:paraId="3D105EAC"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R$ 175 </w:t>
            </w:r>
          </w:p>
        </w:tc>
        <w:tc>
          <w:tcPr>
            <w:tcW w:w="1038" w:type="dxa"/>
            <w:tcBorders>
              <w:top w:val="nil"/>
              <w:left w:val="nil"/>
              <w:bottom w:val="single" w:sz="4" w:space="0" w:color="404040"/>
              <w:right w:val="single" w:sz="4" w:space="0" w:color="404040"/>
            </w:tcBorders>
            <w:shd w:val="clear" w:color="000000" w:fill="E6E6E6"/>
            <w:noWrap/>
            <w:vAlign w:val="center"/>
            <w:hideMark/>
          </w:tcPr>
          <w:p w14:paraId="380CC068"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R$ 175 </w:t>
            </w:r>
          </w:p>
        </w:tc>
        <w:tc>
          <w:tcPr>
            <w:tcW w:w="1039" w:type="dxa"/>
            <w:tcBorders>
              <w:top w:val="nil"/>
              <w:left w:val="nil"/>
              <w:bottom w:val="single" w:sz="4" w:space="0" w:color="404040"/>
              <w:right w:val="single" w:sz="4" w:space="0" w:color="404040"/>
            </w:tcBorders>
            <w:shd w:val="clear" w:color="000000" w:fill="E6E6E6"/>
            <w:noWrap/>
            <w:vAlign w:val="center"/>
            <w:hideMark/>
          </w:tcPr>
          <w:p w14:paraId="5C3E1A0A"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R$ 175 </w:t>
            </w:r>
          </w:p>
        </w:tc>
        <w:tc>
          <w:tcPr>
            <w:tcW w:w="1038" w:type="dxa"/>
            <w:tcBorders>
              <w:top w:val="nil"/>
              <w:left w:val="nil"/>
              <w:bottom w:val="single" w:sz="4" w:space="0" w:color="404040"/>
              <w:right w:val="single" w:sz="4" w:space="0" w:color="404040"/>
            </w:tcBorders>
            <w:shd w:val="clear" w:color="000000" w:fill="E6E6E6"/>
            <w:noWrap/>
            <w:vAlign w:val="center"/>
            <w:hideMark/>
          </w:tcPr>
          <w:p w14:paraId="5579DDAE"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R$ 175 </w:t>
            </w:r>
          </w:p>
        </w:tc>
        <w:tc>
          <w:tcPr>
            <w:tcW w:w="1039" w:type="dxa"/>
            <w:tcBorders>
              <w:top w:val="nil"/>
              <w:left w:val="nil"/>
              <w:bottom w:val="single" w:sz="4" w:space="0" w:color="404040"/>
              <w:right w:val="single" w:sz="4" w:space="0" w:color="404040"/>
            </w:tcBorders>
            <w:shd w:val="clear" w:color="000000" w:fill="E6E6E6"/>
            <w:noWrap/>
            <w:vAlign w:val="center"/>
            <w:hideMark/>
          </w:tcPr>
          <w:p w14:paraId="3F3A3334"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R$ 175 </w:t>
            </w:r>
          </w:p>
        </w:tc>
        <w:tc>
          <w:tcPr>
            <w:tcW w:w="1038" w:type="dxa"/>
            <w:tcBorders>
              <w:top w:val="nil"/>
              <w:left w:val="nil"/>
              <w:bottom w:val="single" w:sz="4" w:space="0" w:color="404040"/>
              <w:right w:val="single" w:sz="4" w:space="0" w:color="404040"/>
            </w:tcBorders>
            <w:shd w:val="clear" w:color="000000" w:fill="E6E6E6"/>
            <w:noWrap/>
            <w:vAlign w:val="center"/>
            <w:hideMark/>
          </w:tcPr>
          <w:p w14:paraId="36CB274F"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R$ 175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14:paraId="2AAFDE3D"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R$ 175 </w:t>
            </w:r>
          </w:p>
        </w:tc>
        <w:tc>
          <w:tcPr>
            <w:tcW w:w="1094" w:type="dxa"/>
            <w:tcBorders>
              <w:top w:val="nil"/>
              <w:left w:val="nil"/>
              <w:bottom w:val="single" w:sz="4" w:space="0" w:color="404040"/>
              <w:right w:val="single" w:sz="4" w:space="0" w:color="404040"/>
            </w:tcBorders>
            <w:shd w:val="clear" w:color="000000" w:fill="E6E6E6"/>
            <w:noWrap/>
            <w:vAlign w:val="center"/>
            <w:hideMark/>
          </w:tcPr>
          <w:p w14:paraId="37ED8A26"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R$ 175 </w:t>
            </w:r>
          </w:p>
        </w:tc>
        <w:tc>
          <w:tcPr>
            <w:tcW w:w="1080" w:type="dxa"/>
            <w:tcBorders>
              <w:top w:val="nil"/>
              <w:left w:val="nil"/>
              <w:bottom w:val="single" w:sz="4" w:space="0" w:color="404040"/>
              <w:right w:val="single" w:sz="4" w:space="0" w:color="404040"/>
            </w:tcBorders>
            <w:shd w:val="clear" w:color="000000" w:fill="E6E6E6"/>
            <w:noWrap/>
            <w:vAlign w:val="center"/>
            <w:hideMark/>
          </w:tcPr>
          <w:p w14:paraId="2ED9B24A"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R$ 225 </w:t>
            </w:r>
          </w:p>
        </w:tc>
        <w:tc>
          <w:tcPr>
            <w:tcW w:w="941" w:type="dxa"/>
            <w:tcBorders>
              <w:top w:val="nil"/>
              <w:left w:val="nil"/>
              <w:bottom w:val="single" w:sz="4" w:space="0" w:color="404040"/>
              <w:right w:val="single" w:sz="4" w:space="0" w:color="404040"/>
            </w:tcBorders>
            <w:shd w:val="clear" w:color="000000" w:fill="E6E6E6"/>
            <w:noWrap/>
            <w:vAlign w:val="center"/>
            <w:hideMark/>
          </w:tcPr>
          <w:p w14:paraId="70999C98"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R$ 225 </w:t>
            </w:r>
          </w:p>
        </w:tc>
        <w:tc>
          <w:tcPr>
            <w:tcW w:w="1039" w:type="dxa"/>
            <w:tcBorders>
              <w:top w:val="nil"/>
              <w:left w:val="nil"/>
              <w:bottom w:val="single" w:sz="4" w:space="0" w:color="404040"/>
              <w:right w:val="single" w:sz="4" w:space="0" w:color="404040"/>
            </w:tcBorders>
            <w:shd w:val="clear" w:color="000000" w:fill="E6E6E6"/>
            <w:noWrap/>
            <w:vAlign w:val="center"/>
            <w:hideMark/>
          </w:tcPr>
          <w:p w14:paraId="501959A5"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R$ 2.200 </w:t>
            </w:r>
          </w:p>
        </w:tc>
      </w:tr>
      <w:tr w:rsidR="00A9402B" w:rsidRPr="0039539A" w14:paraId="0DEBCE22" w14:textId="77777777"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14:paraId="0EFF7E28" w14:textId="77777777" w:rsidR="00DA7DF6" w:rsidRPr="0039539A" w:rsidRDefault="00DA7DF6" w:rsidP="00DA7DF6">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Internet/Telefone</w:t>
            </w:r>
          </w:p>
        </w:tc>
        <w:tc>
          <w:tcPr>
            <w:tcW w:w="1038" w:type="dxa"/>
            <w:tcBorders>
              <w:top w:val="nil"/>
              <w:left w:val="nil"/>
              <w:bottom w:val="single" w:sz="4" w:space="0" w:color="404040"/>
              <w:right w:val="single" w:sz="4" w:space="0" w:color="404040"/>
            </w:tcBorders>
            <w:shd w:val="clear" w:color="000000" w:fill="E6E6E6"/>
            <w:noWrap/>
            <w:vAlign w:val="center"/>
            <w:hideMark/>
          </w:tcPr>
          <w:p w14:paraId="7A9780FF"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R$ 110 </w:t>
            </w:r>
          </w:p>
        </w:tc>
        <w:tc>
          <w:tcPr>
            <w:tcW w:w="1038" w:type="dxa"/>
            <w:tcBorders>
              <w:top w:val="nil"/>
              <w:left w:val="nil"/>
              <w:bottom w:val="single" w:sz="4" w:space="0" w:color="404040"/>
              <w:right w:val="single" w:sz="4" w:space="0" w:color="404040"/>
            </w:tcBorders>
            <w:shd w:val="clear" w:color="000000" w:fill="E6E6E6"/>
            <w:noWrap/>
            <w:vAlign w:val="center"/>
            <w:hideMark/>
          </w:tcPr>
          <w:p w14:paraId="213CA6E2"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R$ 110 </w:t>
            </w:r>
          </w:p>
        </w:tc>
        <w:tc>
          <w:tcPr>
            <w:tcW w:w="1039" w:type="dxa"/>
            <w:tcBorders>
              <w:top w:val="nil"/>
              <w:left w:val="nil"/>
              <w:bottom w:val="single" w:sz="4" w:space="0" w:color="404040"/>
              <w:right w:val="single" w:sz="4" w:space="0" w:color="404040"/>
            </w:tcBorders>
            <w:shd w:val="clear" w:color="000000" w:fill="E6E6E6"/>
            <w:noWrap/>
            <w:vAlign w:val="center"/>
            <w:hideMark/>
          </w:tcPr>
          <w:p w14:paraId="2EDAE37A"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R$ 110 </w:t>
            </w:r>
          </w:p>
        </w:tc>
        <w:tc>
          <w:tcPr>
            <w:tcW w:w="1038" w:type="dxa"/>
            <w:tcBorders>
              <w:top w:val="nil"/>
              <w:left w:val="nil"/>
              <w:bottom w:val="single" w:sz="4" w:space="0" w:color="404040"/>
              <w:right w:val="single" w:sz="4" w:space="0" w:color="404040"/>
            </w:tcBorders>
            <w:shd w:val="clear" w:color="000000" w:fill="E6E6E6"/>
            <w:noWrap/>
            <w:vAlign w:val="center"/>
            <w:hideMark/>
          </w:tcPr>
          <w:p w14:paraId="1E557BB7"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R$ 110 </w:t>
            </w:r>
          </w:p>
        </w:tc>
        <w:tc>
          <w:tcPr>
            <w:tcW w:w="1039" w:type="dxa"/>
            <w:tcBorders>
              <w:top w:val="nil"/>
              <w:left w:val="nil"/>
              <w:bottom w:val="single" w:sz="4" w:space="0" w:color="404040"/>
              <w:right w:val="single" w:sz="4" w:space="0" w:color="404040"/>
            </w:tcBorders>
            <w:shd w:val="clear" w:color="000000" w:fill="E6E6E6"/>
            <w:noWrap/>
            <w:vAlign w:val="center"/>
            <w:hideMark/>
          </w:tcPr>
          <w:p w14:paraId="5077DE64"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R$ 110 </w:t>
            </w:r>
          </w:p>
        </w:tc>
        <w:tc>
          <w:tcPr>
            <w:tcW w:w="1038" w:type="dxa"/>
            <w:tcBorders>
              <w:top w:val="nil"/>
              <w:left w:val="nil"/>
              <w:bottom w:val="single" w:sz="4" w:space="0" w:color="404040"/>
              <w:right w:val="single" w:sz="4" w:space="0" w:color="404040"/>
            </w:tcBorders>
            <w:shd w:val="clear" w:color="000000" w:fill="E6E6E6"/>
            <w:noWrap/>
            <w:vAlign w:val="center"/>
            <w:hideMark/>
          </w:tcPr>
          <w:p w14:paraId="219B8409"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R$ 110 </w:t>
            </w:r>
          </w:p>
        </w:tc>
        <w:tc>
          <w:tcPr>
            <w:tcW w:w="1039" w:type="dxa"/>
            <w:tcBorders>
              <w:top w:val="nil"/>
              <w:left w:val="nil"/>
              <w:bottom w:val="single" w:sz="4" w:space="0" w:color="404040"/>
              <w:right w:val="single" w:sz="4" w:space="0" w:color="404040"/>
            </w:tcBorders>
            <w:shd w:val="clear" w:color="000000" w:fill="E6E6E6"/>
            <w:noWrap/>
            <w:vAlign w:val="center"/>
            <w:hideMark/>
          </w:tcPr>
          <w:p w14:paraId="662521B6"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R$ 110 </w:t>
            </w:r>
          </w:p>
        </w:tc>
        <w:tc>
          <w:tcPr>
            <w:tcW w:w="1038" w:type="dxa"/>
            <w:tcBorders>
              <w:top w:val="nil"/>
              <w:left w:val="nil"/>
              <w:bottom w:val="single" w:sz="4" w:space="0" w:color="404040"/>
              <w:right w:val="single" w:sz="4" w:space="0" w:color="404040"/>
            </w:tcBorders>
            <w:shd w:val="clear" w:color="000000" w:fill="E6E6E6"/>
            <w:noWrap/>
            <w:vAlign w:val="center"/>
            <w:hideMark/>
          </w:tcPr>
          <w:p w14:paraId="398B3828"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R$ 110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14:paraId="2CF625BB"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R$ 110 </w:t>
            </w:r>
          </w:p>
        </w:tc>
        <w:tc>
          <w:tcPr>
            <w:tcW w:w="1094" w:type="dxa"/>
            <w:tcBorders>
              <w:top w:val="nil"/>
              <w:left w:val="nil"/>
              <w:bottom w:val="single" w:sz="4" w:space="0" w:color="404040"/>
              <w:right w:val="single" w:sz="4" w:space="0" w:color="404040"/>
            </w:tcBorders>
            <w:shd w:val="clear" w:color="000000" w:fill="E6E6E6"/>
            <w:noWrap/>
            <w:vAlign w:val="center"/>
            <w:hideMark/>
          </w:tcPr>
          <w:p w14:paraId="7A12508B"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R$ 110 </w:t>
            </w:r>
          </w:p>
        </w:tc>
        <w:tc>
          <w:tcPr>
            <w:tcW w:w="1080" w:type="dxa"/>
            <w:tcBorders>
              <w:top w:val="nil"/>
              <w:left w:val="nil"/>
              <w:bottom w:val="single" w:sz="4" w:space="0" w:color="404040"/>
              <w:right w:val="single" w:sz="4" w:space="0" w:color="404040"/>
            </w:tcBorders>
            <w:shd w:val="clear" w:color="000000" w:fill="E6E6E6"/>
            <w:noWrap/>
            <w:vAlign w:val="center"/>
            <w:hideMark/>
          </w:tcPr>
          <w:p w14:paraId="2BA8EDFE"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R$ 110 </w:t>
            </w:r>
          </w:p>
        </w:tc>
        <w:tc>
          <w:tcPr>
            <w:tcW w:w="941" w:type="dxa"/>
            <w:tcBorders>
              <w:top w:val="nil"/>
              <w:left w:val="nil"/>
              <w:bottom w:val="single" w:sz="4" w:space="0" w:color="404040"/>
              <w:right w:val="single" w:sz="4" w:space="0" w:color="404040"/>
            </w:tcBorders>
            <w:shd w:val="clear" w:color="000000" w:fill="E6E6E6"/>
            <w:noWrap/>
            <w:vAlign w:val="center"/>
            <w:hideMark/>
          </w:tcPr>
          <w:p w14:paraId="0ABEE8BE"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R$ 110 </w:t>
            </w:r>
          </w:p>
        </w:tc>
        <w:tc>
          <w:tcPr>
            <w:tcW w:w="1039" w:type="dxa"/>
            <w:tcBorders>
              <w:top w:val="nil"/>
              <w:left w:val="nil"/>
              <w:bottom w:val="single" w:sz="4" w:space="0" w:color="404040"/>
              <w:right w:val="single" w:sz="4" w:space="0" w:color="404040"/>
            </w:tcBorders>
            <w:shd w:val="clear" w:color="000000" w:fill="E6E6E6"/>
            <w:noWrap/>
            <w:vAlign w:val="center"/>
            <w:hideMark/>
          </w:tcPr>
          <w:p w14:paraId="58F36EBA"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R$ 1.320 </w:t>
            </w:r>
          </w:p>
        </w:tc>
      </w:tr>
      <w:tr w:rsidR="00A9402B" w:rsidRPr="0039539A" w14:paraId="0206C985" w14:textId="77777777"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14:paraId="2A4FABCB" w14:textId="77777777" w:rsidR="00DA7DF6" w:rsidRPr="0039539A" w:rsidRDefault="00DA7DF6" w:rsidP="00DA7DF6">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Seguro</w:t>
            </w:r>
          </w:p>
        </w:tc>
        <w:tc>
          <w:tcPr>
            <w:tcW w:w="1038" w:type="dxa"/>
            <w:tcBorders>
              <w:top w:val="nil"/>
              <w:left w:val="nil"/>
              <w:bottom w:val="single" w:sz="4" w:space="0" w:color="404040"/>
              <w:right w:val="single" w:sz="4" w:space="0" w:color="404040"/>
            </w:tcBorders>
            <w:shd w:val="clear" w:color="000000" w:fill="E6E6E6"/>
            <w:noWrap/>
            <w:vAlign w:val="center"/>
            <w:hideMark/>
          </w:tcPr>
          <w:p w14:paraId="4D7E627D"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R$ 165 </w:t>
            </w:r>
          </w:p>
        </w:tc>
        <w:tc>
          <w:tcPr>
            <w:tcW w:w="1038" w:type="dxa"/>
            <w:tcBorders>
              <w:top w:val="nil"/>
              <w:left w:val="nil"/>
              <w:bottom w:val="single" w:sz="4" w:space="0" w:color="404040"/>
              <w:right w:val="single" w:sz="4" w:space="0" w:color="404040"/>
            </w:tcBorders>
            <w:shd w:val="clear" w:color="000000" w:fill="E6E6E6"/>
            <w:noWrap/>
            <w:vAlign w:val="center"/>
            <w:hideMark/>
          </w:tcPr>
          <w:p w14:paraId="049523CA"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R$ 165 </w:t>
            </w:r>
          </w:p>
        </w:tc>
        <w:tc>
          <w:tcPr>
            <w:tcW w:w="1039" w:type="dxa"/>
            <w:tcBorders>
              <w:top w:val="nil"/>
              <w:left w:val="nil"/>
              <w:bottom w:val="single" w:sz="4" w:space="0" w:color="404040"/>
              <w:right w:val="single" w:sz="4" w:space="0" w:color="404040"/>
            </w:tcBorders>
            <w:shd w:val="clear" w:color="000000" w:fill="E6E6E6"/>
            <w:noWrap/>
            <w:vAlign w:val="center"/>
            <w:hideMark/>
          </w:tcPr>
          <w:p w14:paraId="688AAFB5"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R$ 165 </w:t>
            </w:r>
          </w:p>
        </w:tc>
        <w:tc>
          <w:tcPr>
            <w:tcW w:w="1038" w:type="dxa"/>
            <w:tcBorders>
              <w:top w:val="nil"/>
              <w:left w:val="nil"/>
              <w:bottom w:val="single" w:sz="4" w:space="0" w:color="404040"/>
              <w:right w:val="single" w:sz="4" w:space="0" w:color="404040"/>
            </w:tcBorders>
            <w:shd w:val="clear" w:color="000000" w:fill="E6E6E6"/>
            <w:noWrap/>
            <w:vAlign w:val="center"/>
            <w:hideMark/>
          </w:tcPr>
          <w:p w14:paraId="2B839CDB"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R$ 165 </w:t>
            </w:r>
          </w:p>
        </w:tc>
        <w:tc>
          <w:tcPr>
            <w:tcW w:w="1039" w:type="dxa"/>
            <w:tcBorders>
              <w:top w:val="nil"/>
              <w:left w:val="nil"/>
              <w:bottom w:val="single" w:sz="4" w:space="0" w:color="404040"/>
              <w:right w:val="single" w:sz="4" w:space="0" w:color="404040"/>
            </w:tcBorders>
            <w:shd w:val="clear" w:color="000000" w:fill="E6E6E6"/>
            <w:noWrap/>
            <w:vAlign w:val="center"/>
            <w:hideMark/>
          </w:tcPr>
          <w:p w14:paraId="732538D3"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R$ 165 </w:t>
            </w:r>
          </w:p>
        </w:tc>
        <w:tc>
          <w:tcPr>
            <w:tcW w:w="1038" w:type="dxa"/>
            <w:tcBorders>
              <w:top w:val="nil"/>
              <w:left w:val="nil"/>
              <w:bottom w:val="single" w:sz="4" w:space="0" w:color="404040"/>
              <w:right w:val="single" w:sz="4" w:space="0" w:color="404040"/>
            </w:tcBorders>
            <w:shd w:val="clear" w:color="000000" w:fill="E6E6E6"/>
            <w:noWrap/>
            <w:vAlign w:val="center"/>
            <w:hideMark/>
          </w:tcPr>
          <w:p w14:paraId="7601EA7D"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R$ 165 </w:t>
            </w:r>
          </w:p>
        </w:tc>
        <w:tc>
          <w:tcPr>
            <w:tcW w:w="1039" w:type="dxa"/>
            <w:tcBorders>
              <w:top w:val="nil"/>
              <w:left w:val="nil"/>
              <w:bottom w:val="single" w:sz="4" w:space="0" w:color="404040"/>
              <w:right w:val="single" w:sz="4" w:space="0" w:color="404040"/>
            </w:tcBorders>
            <w:shd w:val="clear" w:color="000000" w:fill="E6E6E6"/>
            <w:noWrap/>
            <w:vAlign w:val="center"/>
            <w:hideMark/>
          </w:tcPr>
          <w:p w14:paraId="428DB6B8"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R$ 165 </w:t>
            </w:r>
          </w:p>
        </w:tc>
        <w:tc>
          <w:tcPr>
            <w:tcW w:w="1038" w:type="dxa"/>
            <w:tcBorders>
              <w:top w:val="nil"/>
              <w:left w:val="nil"/>
              <w:bottom w:val="single" w:sz="4" w:space="0" w:color="404040"/>
              <w:right w:val="single" w:sz="4" w:space="0" w:color="404040"/>
            </w:tcBorders>
            <w:shd w:val="clear" w:color="000000" w:fill="E6E6E6"/>
            <w:noWrap/>
            <w:vAlign w:val="center"/>
            <w:hideMark/>
          </w:tcPr>
          <w:p w14:paraId="51A78DAE"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R$ 165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14:paraId="23F32813"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R$ 165 </w:t>
            </w:r>
          </w:p>
        </w:tc>
        <w:tc>
          <w:tcPr>
            <w:tcW w:w="1094" w:type="dxa"/>
            <w:tcBorders>
              <w:top w:val="nil"/>
              <w:left w:val="nil"/>
              <w:bottom w:val="single" w:sz="4" w:space="0" w:color="404040"/>
              <w:right w:val="single" w:sz="4" w:space="0" w:color="404040"/>
            </w:tcBorders>
            <w:shd w:val="clear" w:color="000000" w:fill="E6E6E6"/>
            <w:noWrap/>
            <w:vAlign w:val="center"/>
            <w:hideMark/>
          </w:tcPr>
          <w:p w14:paraId="42552EE7"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R$ 165 </w:t>
            </w:r>
          </w:p>
        </w:tc>
        <w:tc>
          <w:tcPr>
            <w:tcW w:w="1080" w:type="dxa"/>
            <w:tcBorders>
              <w:top w:val="nil"/>
              <w:left w:val="nil"/>
              <w:bottom w:val="single" w:sz="4" w:space="0" w:color="404040"/>
              <w:right w:val="single" w:sz="4" w:space="0" w:color="404040"/>
            </w:tcBorders>
            <w:shd w:val="clear" w:color="000000" w:fill="E6E6E6"/>
            <w:noWrap/>
            <w:vAlign w:val="center"/>
            <w:hideMark/>
          </w:tcPr>
          <w:p w14:paraId="58F53121"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R$ 165 </w:t>
            </w:r>
          </w:p>
        </w:tc>
        <w:tc>
          <w:tcPr>
            <w:tcW w:w="941" w:type="dxa"/>
            <w:tcBorders>
              <w:top w:val="nil"/>
              <w:left w:val="nil"/>
              <w:bottom w:val="single" w:sz="4" w:space="0" w:color="404040"/>
              <w:right w:val="single" w:sz="4" w:space="0" w:color="404040"/>
            </w:tcBorders>
            <w:shd w:val="clear" w:color="000000" w:fill="E6E6E6"/>
            <w:noWrap/>
            <w:vAlign w:val="center"/>
            <w:hideMark/>
          </w:tcPr>
          <w:p w14:paraId="516A9754"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R$ 165 </w:t>
            </w:r>
          </w:p>
        </w:tc>
        <w:tc>
          <w:tcPr>
            <w:tcW w:w="1039" w:type="dxa"/>
            <w:tcBorders>
              <w:top w:val="nil"/>
              <w:left w:val="nil"/>
              <w:bottom w:val="single" w:sz="4" w:space="0" w:color="404040"/>
              <w:right w:val="single" w:sz="4" w:space="0" w:color="404040"/>
            </w:tcBorders>
            <w:shd w:val="clear" w:color="000000" w:fill="E6E6E6"/>
            <w:noWrap/>
            <w:vAlign w:val="center"/>
            <w:hideMark/>
          </w:tcPr>
          <w:p w14:paraId="013C5147"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R$ 1.980 </w:t>
            </w:r>
          </w:p>
        </w:tc>
      </w:tr>
      <w:tr w:rsidR="00A9402B" w:rsidRPr="0039539A" w14:paraId="590CD95C" w14:textId="77777777"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14:paraId="596D93AF" w14:textId="77777777" w:rsidR="00DA7DF6" w:rsidRPr="0039539A" w:rsidRDefault="00DA7DF6" w:rsidP="00DA7DF6">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Viagem</w:t>
            </w:r>
          </w:p>
        </w:tc>
        <w:tc>
          <w:tcPr>
            <w:tcW w:w="1038" w:type="dxa"/>
            <w:tcBorders>
              <w:top w:val="nil"/>
              <w:left w:val="nil"/>
              <w:bottom w:val="single" w:sz="4" w:space="0" w:color="404040"/>
              <w:right w:val="single" w:sz="4" w:space="0" w:color="404040"/>
            </w:tcBorders>
            <w:shd w:val="clear" w:color="000000" w:fill="E6E6E6"/>
            <w:noWrap/>
            <w:vAlign w:val="center"/>
            <w:hideMark/>
          </w:tcPr>
          <w:p w14:paraId="5BC797E5"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R$ 100 </w:t>
            </w:r>
          </w:p>
        </w:tc>
        <w:tc>
          <w:tcPr>
            <w:tcW w:w="1038" w:type="dxa"/>
            <w:tcBorders>
              <w:top w:val="nil"/>
              <w:left w:val="nil"/>
              <w:bottom w:val="single" w:sz="4" w:space="0" w:color="404040"/>
              <w:right w:val="single" w:sz="4" w:space="0" w:color="404040"/>
            </w:tcBorders>
            <w:shd w:val="clear" w:color="000000" w:fill="E6E6E6"/>
            <w:noWrap/>
            <w:vAlign w:val="center"/>
            <w:hideMark/>
          </w:tcPr>
          <w:p w14:paraId="131B0C54"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14:paraId="0FB4A7B8"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14:paraId="2092EFF9"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R$ 250 </w:t>
            </w:r>
          </w:p>
        </w:tc>
        <w:tc>
          <w:tcPr>
            <w:tcW w:w="1039" w:type="dxa"/>
            <w:tcBorders>
              <w:top w:val="nil"/>
              <w:left w:val="nil"/>
              <w:bottom w:val="single" w:sz="4" w:space="0" w:color="404040"/>
              <w:right w:val="single" w:sz="4" w:space="0" w:color="404040"/>
            </w:tcBorders>
            <w:shd w:val="clear" w:color="000000" w:fill="E6E6E6"/>
            <w:noWrap/>
            <w:vAlign w:val="center"/>
            <w:hideMark/>
          </w:tcPr>
          <w:p w14:paraId="400CEACA"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14:paraId="4A981E39"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14:paraId="48CC5E8D"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14:paraId="63542C00"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14:paraId="2F28E19B"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R$ 675 </w:t>
            </w:r>
          </w:p>
        </w:tc>
        <w:tc>
          <w:tcPr>
            <w:tcW w:w="1094" w:type="dxa"/>
            <w:tcBorders>
              <w:top w:val="nil"/>
              <w:left w:val="nil"/>
              <w:bottom w:val="single" w:sz="4" w:space="0" w:color="404040"/>
              <w:right w:val="single" w:sz="4" w:space="0" w:color="404040"/>
            </w:tcBorders>
            <w:shd w:val="clear" w:color="000000" w:fill="E6E6E6"/>
            <w:noWrap/>
            <w:vAlign w:val="center"/>
            <w:hideMark/>
          </w:tcPr>
          <w:p w14:paraId="4E63B679"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R$ 800 </w:t>
            </w:r>
          </w:p>
        </w:tc>
        <w:tc>
          <w:tcPr>
            <w:tcW w:w="1080" w:type="dxa"/>
            <w:tcBorders>
              <w:top w:val="nil"/>
              <w:left w:val="nil"/>
              <w:bottom w:val="single" w:sz="4" w:space="0" w:color="404040"/>
              <w:right w:val="single" w:sz="4" w:space="0" w:color="404040"/>
            </w:tcBorders>
            <w:shd w:val="clear" w:color="000000" w:fill="E6E6E6"/>
            <w:noWrap/>
            <w:vAlign w:val="center"/>
            <w:hideMark/>
          </w:tcPr>
          <w:p w14:paraId="625C1E84"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941" w:type="dxa"/>
            <w:tcBorders>
              <w:top w:val="nil"/>
              <w:left w:val="nil"/>
              <w:bottom w:val="single" w:sz="4" w:space="0" w:color="404040"/>
              <w:right w:val="single" w:sz="4" w:space="0" w:color="404040"/>
            </w:tcBorders>
            <w:shd w:val="clear" w:color="000000" w:fill="E6E6E6"/>
            <w:noWrap/>
            <w:vAlign w:val="center"/>
            <w:hideMark/>
          </w:tcPr>
          <w:p w14:paraId="030B90A3"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14:paraId="6DB87928"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R$ 1.825 </w:t>
            </w:r>
          </w:p>
        </w:tc>
      </w:tr>
      <w:tr w:rsidR="00A9402B" w:rsidRPr="0039539A" w14:paraId="07FDDDAC" w14:textId="77777777"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14:paraId="5CFB897E" w14:textId="77777777" w:rsidR="00DA7DF6" w:rsidRPr="0039539A" w:rsidRDefault="00DA7DF6" w:rsidP="00DA7DF6">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Jurídico/Contabilidade</w:t>
            </w:r>
          </w:p>
        </w:tc>
        <w:tc>
          <w:tcPr>
            <w:tcW w:w="1038" w:type="dxa"/>
            <w:tcBorders>
              <w:top w:val="nil"/>
              <w:left w:val="nil"/>
              <w:bottom w:val="single" w:sz="4" w:space="0" w:color="404040"/>
              <w:right w:val="single" w:sz="4" w:space="0" w:color="404040"/>
            </w:tcBorders>
            <w:shd w:val="clear" w:color="000000" w:fill="E6E6E6"/>
            <w:noWrap/>
            <w:vAlign w:val="center"/>
            <w:hideMark/>
          </w:tcPr>
          <w:p w14:paraId="38D69644"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R$ 1.200 </w:t>
            </w:r>
          </w:p>
        </w:tc>
        <w:tc>
          <w:tcPr>
            <w:tcW w:w="1038" w:type="dxa"/>
            <w:tcBorders>
              <w:top w:val="nil"/>
              <w:left w:val="nil"/>
              <w:bottom w:val="single" w:sz="4" w:space="0" w:color="404040"/>
              <w:right w:val="single" w:sz="4" w:space="0" w:color="404040"/>
            </w:tcBorders>
            <w:shd w:val="clear" w:color="000000" w:fill="E6E6E6"/>
            <w:noWrap/>
            <w:vAlign w:val="center"/>
            <w:hideMark/>
          </w:tcPr>
          <w:p w14:paraId="1B4F9356"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14:paraId="56D3FB8B"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14:paraId="1D65F145"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R$ 450 </w:t>
            </w:r>
          </w:p>
        </w:tc>
        <w:tc>
          <w:tcPr>
            <w:tcW w:w="1039" w:type="dxa"/>
            <w:tcBorders>
              <w:top w:val="nil"/>
              <w:left w:val="nil"/>
              <w:bottom w:val="single" w:sz="4" w:space="0" w:color="404040"/>
              <w:right w:val="single" w:sz="4" w:space="0" w:color="404040"/>
            </w:tcBorders>
            <w:shd w:val="clear" w:color="000000" w:fill="E6E6E6"/>
            <w:noWrap/>
            <w:vAlign w:val="center"/>
            <w:hideMark/>
          </w:tcPr>
          <w:p w14:paraId="6AE59B83"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14:paraId="058BDA51"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R$ 500 </w:t>
            </w:r>
          </w:p>
        </w:tc>
        <w:tc>
          <w:tcPr>
            <w:tcW w:w="1039" w:type="dxa"/>
            <w:tcBorders>
              <w:top w:val="nil"/>
              <w:left w:val="nil"/>
              <w:bottom w:val="single" w:sz="4" w:space="0" w:color="404040"/>
              <w:right w:val="single" w:sz="4" w:space="0" w:color="404040"/>
            </w:tcBorders>
            <w:shd w:val="clear" w:color="000000" w:fill="E6E6E6"/>
            <w:noWrap/>
            <w:vAlign w:val="center"/>
            <w:hideMark/>
          </w:tcPr>
          <w:p w14:paraId="6143144A"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14:paraId="656E43EE"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14:paraId="5230F4A0"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94" w:type="dxa"/>
            <w:tcBorders>
              <w:top w:val="nil"/>
              <w:left w:val="nil"/>
              <w:bottom w:val="single" w:sz="4" w:space="0" w:color="404040"/>
              <w:right w:val="single" w:sz="4" w:space="0" w:color="404040"/>
            </w:tcBorders>
            <w:shd w:val="clear" w:color="000000" w:fill="E6E6E6"/>
            <w:noWrap/>
            <w:vAlign w:val="center"/>
            <w:hideMark/>
          </w:tcPr>
          <w:p w14:paraId="3B257EEF"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80" w:type="dxa"/>
            <w:tcBorders>
              <w:top w:val="nil"/>
              <w:left w:val="nil"/>
              <w:bottom w:val="single" w:sz="4" w:space="0" w:color="404040"/>
              <w:right w:val="single" w:sz="4" w:space="0" w:color="404040"/>
            </w:tcBorders>
            <w:shd w:val="clear" w:color="000000" w:fill="E6E6E6"/>
            <w:noWrap/>
            <w:vAlign w:val="center"/>
            <w:hideMark/>
          </w:tcPr>
          <w:p w14:paraId="28836460"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941" w:type="dxa"/>
            <w:tcBorders>
              <w:top w:val="nil"/>
              <w:left w:val="nil"/>
              <w:bottom w:val="single" w:sz="4" w:space="0" w:color="404040"/>
              <w:right w:val="single" w:sz="4" w:space="0" w:color="404040"/>
            </w:tcBorders>
            <w:shd w:val="clear" w:color="000000" w:fill="E6E6E6"/>
            <w:noWrap/>
            <w:vAlign w:val="center"/>
            <w:hideMark/>
          </w:tcPr>
          <w:p w14:paraId="53AE90A3"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R$ 250 </w:t>
            </w:r>
          </w:p>
        </w:tc>
        <w:tc>
          <w:tcPr>
            <w:tcW w:w="1039" w:type="dxa"/>
            <w:tcBorders>
              <w:top w:val="nil"/>
              <w:left w:val="nil"/>
              <w:bottom w:val="single" w:sz="4" w:space="0" w:color="404040"/>
              <w:right w:val="single" w:sz="4" w:space="0" w:color="404040"/>
            </w:tcBorders>
            <w:shd w:val="clear" w:color="000000" w:fill="E6E6E6"/>
            <w:noWrap/>
            <w:vAlign w:val="center"/>
            <w:hideMark/>
          </w:tcPr>
          <w:p w14:paraId="6AEFAE48"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R$ 2.400 </w:t>
            </w:r>
          </w:p>
        </w:tc>
      </w:tr>
      <w:tr w:rsidR="00A9402B" w:rsidRPr="0039539A" w14:paraId="67346F15" w14:textId="77777777"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14:paraId="312DB6F9" w14:textId="77777777" w:rsidR="00DA7DF6" w:rsidRPr="0039539A" w:rsidRDefault="00DA7DF6" w:rsidP="00DA7DF6">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Material de Escritório</w:t>
            </w:r>
          </w:p>
        </w:tc>
        <w:tc>
          <w:tcPr>
            <w:tcW w:w="1038" w:type="dxa"/>
            <w:tcBorders>
              <w:top w:val="nil"/>
              <w:left w:val="nil"/>
              <w:bottom w:val="single" w:sz="4" w:space="0" w:color="404040"/>
              <w:right w:val="single" w:sz="4" w:space="0" w:color="404040"/>
            </w:tcBorders>
            <w:shd w:val="clear" w:color="000000" w:fill="E6E6E6"/>
            <w:noWrap/>
            <w:vAlign w:val="center"/>
            <w:hideMark/>
          </w:tcPr>
          <w:p w14:paraId="41D13DBB"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 </w:t>
            </w:r>
          </w:p>
        </w:tc>
        <w:tc>
          <w:tcPr>
            <w:tcW w:w="1038" w:type="dxa"/>
            <w:tcBorders>
              <w:top w:val="nil"/>
              <w:left w:val="nil"/>
              <w:bottom w:val="single" w:sz="4" w:space="0" w:color="404040"/>
              <w:right w:val="single" w:sz="4" w:space="0" w:color="404040"/>
            </w:tcBorders>
            <w:shd w:val="clear" w:color="000000" w:fill="E6E6E6"/>
            <w:noWrap/>
            <w:vAlign w:val="center"/>
            <w:hideMark/>
          </w:tcPr>
          <w:p w14:paraId="133A0F85"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 </w:t>
            </w:r>
          </w:p>
        </w:tc>
        <w:tc>
          <w:tcPr>
            <w:tcW w:w="1039" w:type="dxa"/>
            <w:tcBorders>
              <w:top w:val="nil"/>
              <w:left w:val="nil"/>
              <w:bottom w:val="single" w:sz="4" w:space="0" w:color="404040"/>
              <w:right w:val="single" w:sz="4" w:space="0" w:color="404040"/>
            </w:tcBorders>
            <w:shd w:val="clear" w:color="000000" w:fill="E6E6E6"/>
            <w:noWrap/>
            <w:vAlign w:val="center"/>
            <w:hideMark/>
          </w:tcPr>
          <w:p w14:paraId="357219F7"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 </w:t>
            </w:r>
          </w:p>
        </w:tc>
        <w:tc>
          <w:tcPr>
            <w:tcW w:w="1038" w:type="dxa"/>
            <w:tcBorders>
              <w:top w:val="nil"/>
              <w:left w:val="nil"/>
              <w:bottom w:val="single" w:sz="4" w:space="0" w:color="404040"/>
              <w:right w:val="single" w:sz="4" w:space="0" w:color="404040"/>
            </w:tcBorders>
            <w:shd w:val="clear" w:color="000000" w:fill="E6E6E6"/>
            <w:noWrap/>
            <w:vAlign w:val="center"/>
            <w:hideMark/>
          </w:tcPr>
          <w:p w14:paraId="755AD87E"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 </w:t>
            </w:r>
          </w:p>
        </w:tc>
        <w:tc>
          <w:tcPr>
            <w:tcW w:w="1039" w:type="dxa"/>
            <w:tcBorders>
              <w:top w:val="nil"/>
              <w:left w:val="nil"/>
              <w:bottom w:val="single" w:sz="4" w:space="0" w:color="404040"/>
              <w:right w:val="single" w:sz="4" w:space="0" w:color="404040"/>
            </w:tcBorders>
            <w:shd w:val="clear" w:color="000000" w:fill="E6E6E6"/>
            <w:noWrap/>
            <w:vAlign w:val="center"/>
            <w:hideMark/>
          </w:tcPr>
          <w:p w14:paraId="393049B8"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 </w:t>
            </w:r>
          </w:p>
        </w:tc>
        <w:tc>
          <w:tcPr>
            <w:tcW w:w="1038" w:type="dxa"/>
            <w:tcBorders>
              <w:top w:val="nil"/>
              <w:left w:val="nil"/>
              <w:bottom w:val="single" w:sz="4" w:space="0" w:color="404040"/>
              <w:right w:val="single" w:sz="4" w:space="0" w:color="404040"/>
            </w:tcBorders>
            <w:shd w:val="clear" w:color="000000" w:fill="E6E6E6"/>
            <w:noWrap/>
            <w:vAlign w:val="center"/>
            <w:hideMark/>
          </w:tcPr>
          <w:p w14:paraId="0C88D9B6"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 </w:t>
            </w:r>
          </w:p>
        </w:tc>
        <w:tc>
          <w:tcPr>
            <w:tcW w:w="1039" w:type="dxa"/>
            <w:tcBorders>
              <w:top w:val="nil"/>
              <w:left w:val="nil"/>
              <w:bottom w:val="single" w:sz="4" w:space="0" w:color="404040"/>
              <w:right w:val="single" w:sz="4" w:space="0" w:color="404040"/>
            </w:tcBorders>
            <w:shd w:val="clear" w:color="000000" w:fill="E6E6E6"/>
            <w:noWrap/>
            <w:vAlign w:val="center"/>
            <w:hideMark/>
          </w:tcPr>
          <w:p w14:paraId="7914C1A1"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 </w:t>
            </w:r>
          </w:p>
        </w:tc>
        <w:tc>
          <w:tcPr>
            <w:tcW w:w="1038" w:type="dxa"/>
            <w:tcBorders>
              <w:top w:val="nil"/>
              <w:left w:val="nil"/>
              <w:bottom w:val="single" w:sz="4" w:space="0" w:color="404040"/>
              <w:right w:val="single" w:sz="4" w:space="0" w:color="404040"/>
            </w:tcBorders>
            <w:shd w:val="clear" w:color="000000" w:fill="E6E6E6"/>
            <w:noWrap/>
            <w:vAlign w:val="center"/>
            <w:hideMark/>
          </w:tcPr>
          <w:p w14:paraId="2C552544"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14:paraId="59836B35"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 </w:t>
            </w:r>
          </w:p>
        </w:tc>
        <w:tc>
          <w:tcPr>
            <w:tcW w:w="1094" w:type="dxa"/>
            <w:tcBorders>
              <w:top w:val="nil"/>
              <w:left w:val="nil"/>
              <w:bottom w:val="single" w:sz="4" w:space="0" w:color="404040"/>
              <w:right w:val="single" w:sz="4" w:space="0" w:color="404040"/>
            </w:tcBorders>
            <w:shd w:val="clear" w:color="000000" w:fill="E6E6E6"/>
            <w:noWrap/>
            <w:vAlign w:val="center"/>
            <w:hideMark/>
          </w:tcPr>
          <w:p w14:paraId="21B4B15D"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 </w:t>
            </w:r>
          </w:p>
        </w:tc>
        <w:tc>
          <w:tcPr>
            <w:tcW w:w="1080" w:type="dxa"/>
            <w:tcBorders>
              <w:top w:val="nil"/>
              <w:left w:val="nil"/>
              <w:bottom w:val="single" w:sz="4" w:space="0" w:color="404040"/>
              <w:right w:val="single" w:sz="4" w:space="0" w:color="404040"/>
            </w:tcBorders>
            <w:shd w:val="clear" w:color="000000" w:fill="E6E6E6"/>
            <w:noWrap/>
            <w:vAlign w:val="center"/>
            <w:hideMark/>
          </w:tcPr>
          <w:p w14:paraId="2C04FFD9"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 </w:t>
            </w:r>
          </w:p>
        </w:tc>
        <w:tc>
          <w:tcPr>
            <w:tcW w:w="941" w:type="dxa"/>
            <w:tcBorders>
              <w:top w:val="nil"/>
              <w:left w:val="nil"/>
              <w:bottom w:val="single" w:sz="4" w:space="0" w:color="404040"/>
              <w:right w:val="single" w:sz="4" w:space="0" w:color="404040"/>
            </w:tcBorders>
            <w:shd w:val="clear" w:color="000000" w:fill="E6E6E6"/>
            <w:noWrap/>
            <w:vAlign w:val="center"/>
            <w:hideMark/>
          </w:tcPr>
          <w:p w14:paraId="56D7F11C"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R$ 125 </w:t>
            </w:r>
          </w:p>
        </w:tc>
        <w:tc>
          <w:tcPr>
            <w:tcW w:w="1039" w:type="dxa"/>
            <w:tcBorders>
              <w:top w:val="nil"/>
              <w:left w:val="nil"/>
              <w:bottom w:val="single" w:sz="4" w:space="0" w:color="404040"/>
              <w:right w:val="single" w:sz="4" w:space="0" w:color="404040"/>
            </w:tcBorders>
            <w:shd w:val="clear" w:color="000000" w:fill="E6E6E6"/>
            <w:noWrap/>
            <w:vAlign w:val="center"/>
            <w:hideMark/>
          </w:tcPr>
          <w:p w14:paraId="3549B1BD"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R$ 1.500 </w:t>
            </w:r>
          </w:p>
        </w:tc>
      </w:tr>
      <w:tr w:rsidR="00A9402B" w:rsidRPr="0039539A" w14:paraId="300ADCBA" w14:textId="77777777"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14:paraId="61966725" w14:textId="77777777" w:rsidR="00DA7DF6" w:rsidRPr="0039539A" w:rsidRDefault="00DA7DF6" w:rsidP="00DA7DF6">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Despesa de Juros</w:t>
            </w:r>
          </w:p>
        </w:tc>
        <w:tc>
          <w:tcPr>
            <w:tcW w:w="1038" w:type="dxa"/>
            <w:tcBorders>
              <w:top w:val="nil"/>
              <w:left w:val="nil"/>
              <w:bottom w:val="single" w:sz="4" w:space="0" w:color="404040"/>
              <w:right w:val="single" w:sz="4" w:space="0" w:color="404040"/>
            </w:tcBorders>
            <w:shd w:val="clear" w:color="000000" w:fill="E6E6E6"/>
            <w:noWrap/>
            <w:vAlign w:val="center"/>
            <w:hideMark/>
          </w:tcPr>
          <w:p w14:paraId="61FFF392"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14:paraId="33300EEB"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14:paraId="55B90FE8"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14:paraId="37A41C83"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14:paraId="2DE69047"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14:paraId="0139C099"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14:paraId="1F9E6807"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14:paraId="1B09A219"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14:paraId="5B9C57FC"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94" w:type="dxa"/>
            <w:tcBorders>
              <w:top w:val="nil"/>
              <w:left w:val="nil"/>
              <w:bottom w:val="single" w:sz="4" w:space="0" w:color="404040"/>
              <w:right w:val="single" w:sz="4" w:space="0" w:color="404040"/>
            </w:tcBorders>
            <w:shd w:val="clear" w:color="000000" w:fill="E6E6E6"/>
            <w:noWrap/>
            <w:vAlign w:val="center"/>
            <w:hideMark/>
          </w:tcPr>
          <w:p w14:paraId="17E837E7"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80" w:type="dxa"/>
            <w:tcBorders>
              <w:top w:val="nil"/>
              <w:left w:val="nil"/>
              <w:bottom w:val="single" w:sz="4" w:space="0" w:color="404040"/>
              <w:right w:val="single" w:sz="4" w:space="0" w:color="404040"/>
            </w:tcBorders>
            <w:shd w:val="clear" w:color="000000" w:fill="E6E6E6"/>
            <w:noWrap/>
            <w:vAlign w:val="center"/>
            <w:hideMark/>
          </w:tcPr>
          <w:p w14:paraId="42B55084"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941" w:type="dxa"/>
            <w:tcBorders>
              <w:top w:val="nil"/>
              <w:left w:val="nil"/>
              <w:bottom w:val="single" w:sz="4" w:space="0" w:color="404040"/>
              <w:right w:val="single" w:sz="4" w:space="0" w:color="404040"/>
            </w:tcBorders>
            <w:shd w:val="clear" w:color="000000" w:fill="E6E6E6"/>
            <w:noWrap/>
            <w:vAlign w:val="center"/>
            <w:hideMark/>
          </w:tcPr>
          <w:p w14:paraId="40DEA940"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14:paraId="390FD929"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r>
      <w:tr w:rsidR="00A9402B" w:rsidRPr="0039539A" w14:paraId="6D1862A8" w14:textId="77777777"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14:paraId="2BC29573" w14:textId="77777777" w:rsidR="00DA7DF6" w:rsidRPr="0039539A" w:rsidRDefault="00DA7DF6" w:rsidP="00DA7DF6">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Outros 1</w:t>
            </w:r>
          </w:p>
        </w:tc>
        <w:tc>
          <w:tcPr>
            <w:tcW w:w="1038" w:type="dxa"/>
            <w:tcBorders>
              <w:top w:val="nil"/>
              <w:left w:val="nil"/>
              <w:bottom w:val="single" w:sz="4" w:space="0" w:color="404040"/>
              <w:right w:val="single" w:sz="4" w:space="0" w:color="404040"/>
            </w:tcBorders>
            <w:shd w:val="clear" w:color="000000" w:fill="E6E6E6"/>
            <w:noWrap/>
            <w:vAlign w:val="center"/>
            <w:hideMark/>
          </w:tcPr>
          <w:p w14:paraId="62EC3A5C"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14:paraId="1B87D69B"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14:paraId="4540C376"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14:paraId="609766D3"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14:paraId="2B508824"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14:paraId="4B839E9A"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14:paraId="13684567"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8" w:type="dxa"/>
            <w:tcBorders>
              <w:top w:val="nil"/>
              <w:left w:val="nil"/>
              <w:bottom w:val="single" w:sz="4" w:space="0" w:color="404040"/>
              <w:right w:val="single" w:sz="4" w:space="0" w:color="404040"/>
            </w:tcBorders>
            <w:shd w:val="clear" w:color="000000" w:fill="E6E6E6"/>
            <w:noWrap/>
            <w:vAlign w:val="center"/>
            <w:hideMark/>
          </w:tcPr>
          <w:p w14:paraId="223B3086"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14:paraId="53C14FAF"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94" w:type="dxa"/>
            <w:tcBorders>
              <w:top w:val="nil"/>
              <w:left w:val="nil"/>
              <w:bottom w:val="single" w:sz="4" w:space="0" w:color="404040"/>
              <w:right w:val="single" w:sz="4" w:space="0" w:color="404040"/>
            </w:tcBorders>
            <w:shd w:val="clear" w:color="000000" w:fill="E6E6E6"/>
            <w:noWrap/>
            <w:vAlign w:val="center"/>
            <w:hideMark/>
          </w:tcPr>
          <w:p w14:paraId="3A1ABF98"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80" w:type="dxa"/>
            <w:tcBorders>
              <w:top w:val="nil"/>
              <w:left w:val="nil"/>
              <w:bottom w:val="single" w:sz="4" w:space="0" w:color="404040"/>
              <w:right w:val="single" w:sz="4" w:space="0" w:color="404040"/>
            </w:tcBorders>
            <w:shd w:val="clear" w:color="000000" w:fill="E6E6E6"/>
            <w:noWrap/>
            <w:vAlign w:val="center"/>
            <w:hideMark/>
          </w:tcPr>
          <w:p w14:paraId="2F350DF3"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941" w:type="dxa"/>
            <w:tcBorders>
              <w:top w:val="nil"/>
              <w:left w:val="nil"/>
              <w:bottom w:val="single" w:sz="4" w:space="0" w:color="404040"/>
              <w:right w:val="single" w:sz="4" w:space="0" w:color="404040"/>
            </w:tcBorders>
            <w:shd w:val="clear" w:color="000000" w:fill="E6E6E6"/>
            <w:noWrap/>
            <w:vAlign w:val="center"/>
            <w:hideMark/>
          </w:tcPr>
          <w:p w14:paraId="2164F40D"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1039" w:type="dxa"/>
            <w:tcBorders>
              <w:top w:val="nil"/>
              <w:left w:val="nil"/>
              <w:bottom w:val="single" w:sz="4" w:space="0" w:color="404040"/>
              <w:right w:val="single" w:sz="4" w:space="0" w:color="404040"/>
            </w:tcBorders>
            <w:shd w:val="clear" w:color="000000" w:fill="E6E6E6"/>
            <w:noWrap/>
            <w:vAlign w:val="center"/>
            <w:hideMark/>
          </w:tcPr>
          <w:p w14:paraId="38F36938" w14:textId="77777777" w:rsidR="00DA7DF6" w:rsidRPr="0039539A" w:rsidRDefault="00DA7DF6" w:rsidP="00DA7DF6">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r>
      <w:tr w:rsidR="00A9402B" w:rsidRPr="0039539A" w14:paraId="2FDD042E" w14:textId="77777777"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14:paraId="5B8DB4A6" w14:textId="77777777" w:rsidR="00DA7DF6" w:rsidRPr="0039539A" w:rsidRDefault="00DA7DF6" w:rsidP="00DA7DF6">
            <w:pPr>
              <w:spacing w:after="0" w:line="240" w:lineRule="auto"/>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Despesas Totais</w:t>
            </w:r>
          </w:p>
        </w:tc>
        <w:tc>
          <w:tcPr>
            <w:tcW w:w="1038" w:type="dxa"/>
            <w:tcBorders>
              <w:top w:val="nil"/>
              <w:left w:val="nil"/>
              <w:bottom w:val="single" w:sz="4" w:space="0" w:color="404040"/>
              <w:right w:val="single" w:sz="4" w:space="0" w:color="404040"/>
            </w:tcBorders>
            <w:shd w:val="clear" w:color="000000" w:fill="E6E6E6"/>
            <w:noWrap/>
            <w:vAlign w:val="center"/>
            <w:hideMark/>
          </w:tcPr>
          <w:p w14:paraId="66583A9D"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R$ 6.525 </w:t>
            </w:r>
          </w:p>
        </w:tc>
        <w:tc>
          <w:tcPr>
            <w:tcW w:w="1038" w:type="dxa"/>
            <w:tcBorders>
              <w:top w:val="nil"/>
              <w:left w:val="nil"/>
              <w:bottom w:val="single" w:sz="4" w:space="0" w:color="404040"/>
              <w:right w:val="single" w:sz="4" w:space="0" w:color="404040"/>
            </w:tcBorders>
            <w:shd w:val="clear" w:color="000000" w:fill="E6E6E6"/>
            <w:noWrap/>
            <w:vAlign w:val="center"/>
            <w:hideMark/>
          </w:tcPr>
          <w:p w14:paraId="61CD91F8"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R$ 5.575 </w:t>
            </w:r>
          </w:p>
        </w:tc>
        <w:tc>
          <w:tcPr>
            <w:tcW w:w="1039" w:type="dxa"/>
            <w:tcBorders>
              <w:top w:val="nil"/>
              <w:left w:val="nil"/>
              <w:bottom w:val="single" w:sz="4" w:space="0" w:color="404040"/>
              <w:right w:val="single" w:sz="4" w:space="0" w:color="404040"/>
            </w:tcBorders>
            <w:shd w:val="clear" w:color="000000" w:fill="E6E6E6"/>
            <w:noWrap/>
            <w:vAlign w:val="center"/>
            <w:hideMark/>
          </w:tcPr>
          <w:p w14:paraId="2665B761"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R$ 6.775 </w:t>
            </w:r>
          </w:p>
        </w:tc>
        <w:tc>
          <w:tcPr>
            <w:tcW w:w="1038" w:type="dxa"/>
            <w:tcBorders>
              <w:top w:val="nil"/>
              <w:left w:val="nil"/>
              <w:bottom w:val="single" w:sz="4" w:space="0" w:color="404040"/>
              <w:right w:val="single" w:sz="4" w:space="0" w:color="404040"/>
            </w:tcBorders>
            <w:shd w:val="clear" w:color="000000" w:fill="E6E6E6"/>
            <w:noWrap/>
            <w:vAlign w:val="center"/>
            <w:hideMark/>
          </w:tcPr>
          <w:p w14:paraId="2738C760"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R$ 8.525 </w:t>
            </w:r>
          </w:p>
        </w:tc>
        <w:tc>
          <w:tcPr>
            <w:tcW w:w="1039" w:type="dxa"/>
            <w:tcBorders>
              <w:top w:val="nil"/>
              <w:left w:val="nil"/>
              <w:bottom w:val="single" w:sz="4" w:space="0" w:color="404040"/>
              <w:right w:val="single" w:sz="4" w:space="0" w:color="404040"/>
            </w:tcBorders>
            <w:shd w:val="clear" w:color="000000" w:fill="E6E6E6"/>
            <w:noWrap/>
            <w:vAlign w:val="center"/>
            <w:hideMark/>
          </w:tcPr>
          <w:p w14:paraId="48457E1F"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R$ 8.650 </w:t>
            </w:r>
          </w:p>
        </w:tc>
        <w:tc>
          <w:tcPr>
            <w:tcW w:w="1038" w:type="dxa"/>
            <w:tcBorders>
              <w:top w:val="nil"/>
              <w:left w:val="nil"/>
              <w:bottom w:val="single" w:sz="4" w:space="0" w:color="404040"/>
              <w:right w:val="single" w:sz="4" w:space="0" w:color="404040"/>
            </w:tcBorders>
            <w:shd w:val="clear" w:color="000000" w:fill="E6E6E6"/>
            <w:noWrap/>
            <w:vAlign w:val="center"/>
            <w:hideMark/>
          </w:tcPr>
          <w:p w14:paraId="2D0459B5"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R$ 9.295 </w:t>
            </w:r>
          </w:p>
        </w:tc>
        <w:tc>
          <w:tcPr>
            <w:tcW w:w="1039" w:type="dxa"/>
            <w:tcBorders>
              <w:top w:val="nil"/>
              <w:left w:val="nil"/>
              <w:bottom w:val="single" w:sz="4" w:space="0" w:color="404040"/>
              <w:right w:val="single" w:sz="4" w:space="0" w:color="404040"/>
            </w:tcBorders>
            <w:shd w:val="clear" w:color="000000" w:fill="E6E6E6"/>
            <w:noWrap/>
            <w:vAlign w:val="center"/>
            <w:hideMark/>
          </w:tcPr>
          <w:p w14:paraId="1AF2448E"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R$ 12.100 </w:t>
            </w:r>
          </w:p>
        </w:tc>
        <w:tc>
          <w:tcPr>
            <w:tcW w:w="1038" w:type="dxa"/>
            <w:tcBorders>
              <w:top w:val="nil"/>
              <w:left w:val="nil"/>
              <w:bottom w:val="single" w:sz="4" w:space="0" w:color="404040"/>
              <w:right w:val="single" w:sz="4" w:space="0" w:color="404040"/>
            </w:tcBorders>
            <w:shd w:val="clear" w:color="000000" w:fill="E6E6E6"/>
            <w:noWrap/>
            <w:vAlign w:val="center"/>
            <w:hideMark/>
          </w:tcPr>
          <w:p w14:paraId="5B3CC038"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R$ 13.131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14:paraId="44A70CDE"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R$ 13.827 </w:t>
            </w:r>
          </w:p>
        </w:tc>
        <w:tc>
          <w:tcPr>
            <w:tcW w:w="1094" w:type="dxa"/>
            <w:tcBorders>
              <w:top w:val="nil"/>
              <w:left w:val="nil"/>
              <w:bottom w:val="single" w:sz="4" w:space="0" w:color="404040"/>
              <w:right w:val="single" w:sz="4" w:space="0" w:color="404040"/>
            </w:tcBorders>
            <w:shd w:val="clear" w:color="000000" w:fill="E6E6E6"/>
            <w:noWrap/>
            <w:vAlign w:val="center"/>
            <w:hideMark/>
          </w:tcPr>
          <w:p w14:paraId="57A58966"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R$ 13.825 </w:t>
            </w:r>
          </w:p>
        </w:tc>
        <w:tc>
          <w:tcPr>
            <w:tcW w:w="1080" w:type="dxa"/>
            <w:tcBorders>
              <w:top w:val="nil"/>
              <w:left w:val="nil"/>
              <w:bottom w:val="single" w:sz="4" w:space="0" w:color="404040"/>
              <w:right w:val="single" w:sz="4" w:space="0" w:color="404040"/>
            </w:tcBorders>
            <w:shd w:val="clear" w:color="000000" w:fill="E6E6E6"/>
            <w:noWrap/>
            <w:vAlign w:val="center"/>
            <w:hideMark/>
          </w:tcPr>
          <w:p w14:paraId="0494E55A"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R$ 13.575 </w:t>
            </w:r>
          </w:p>
        </w:tc>
        <w:tc>
          <w:tcPr>
            <w:tcW w:w="941" w:type="dxa"/>
            <w:tcBorders>
              <w:top w:val="nil"/>
              <w:left w:val="nil"/>
              <w:bottom w:val="single" w:sz="4" w:space="0" w:color="404040"/>
              <w:right w:val="single" w:sz="4" w:space="0" w:color="404040"/>
            </w:tcBorders>
            <w:shd w:val="clear" w:color="000000" w:fill="E6E6E6"/>
            <w:noWrap/>
            <w:vAlign w:val="center"/>
            <w:hideMark/>
          </w:tcPr>
          <w:p w14:paraId="5F2F5242"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R$ 13.942 </w:t>
            </w:r>
          </w:p>
        </w:tc>
        <w:tc>
          <w:tcPr>
            <w:tcW w:w="1039" w:type="dxa"/>
            <w:tcBorders>
              <w:top w:val="nil"/>
              <w:left w:val="nil"/>
              <w:bottom w:val="single" w:sz="4" w:space="0" w:color="404040"/>
              <w:right w:val="single" w:sz="4" w:space="0" w:color="404040"/>
            </w:tcBorders>
            <w:shd w:val="clear" w:color="000000" w:fill="E6E6E6"/>
            <w:noWrap/>
            <w:vAlign w:val="center"/>
            <w:hideMark/>
          </w:tcPr>
          <w:p w14:paraId="3573A065"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R$ 125.746 </w:t>
            </w:r>
          </w:p>
        </w:tc>
      </w:tr>
      <w:tr w:rsidR="00A9402B" w:rsidRPr="0039539A" w14:paraId="5CB3A257" w14:textId="77777777"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14:paraId="4CF6291C" w14:textId="77777777" w:rsidR="00DA7DF6" w:rsidRPr="0039539A" w:rsidRDefault="00DA7DF6" w:rsidP="00DA7DF6">
            <w:pPr>
              <w:spacing w:after="0" w:line="240" w:lineRule="auto"/>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Renda Antes dos Impostos</w:t>
            </w:r>
          </w:p>
        </w:tc>
        <w:tc>
          <w:tcPr>
            <w:tcW w:w="1038" w:type="dxa"/>
            <w:tcBorders>
              <w:top w:val="nil"/>
              <w:left w:val="nil"/>
              <w:bottom w:val="single" w:sz="4" w:space="0" w:color="404040"/>
              <w:right w:val="single" w:sz="4" w:space="0" w:color="404040"/>
            </w:tcBorders>
            <w:shd w:val="clear" w:color="000000" w:fill="E6E6E6"/>
            <w:noWrap/>
            <w:vAlign w:val="center"/>
            <w:hideMark/>
          </w:tcPr>
          <w:p w14:paraId="1A93ED31"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(R$ 3.525)</w:t>
            </w:r>
          </w:p>
        </w:tc>
        <w:tc>
          <w:tcPr>
            <w:tcW w:w="1038" w:type="dxa"/>
            <w:tcBorders>
              <w:top w:val="nil"/>
              <w:left w:val="nil"/>
              <w:bottom w:val="single" w:sz="4" w:space="0" w:color="404040"/>
              <w:right w:val="single" w:sz="4" w:space="0" w:color="404040"/>
            </w:tcBorders>
            <w:shd w:val="clear" w:color="000000" w:fill="E6E6E6"/>
            <w:noWrap/>
            <w:vAlign w:val="center"/>
            <w:hideMark/>
          </w:tcPr>
          <w:p w14:paraId="37FF385C"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R$ 1.875 </w:t>
            </w:r>
          </w:p>
        </w:tc>
        <w:tc>
          <w:tcPr>
            <w:tcW w:w="1039" w:type="dxa"/>
            <w:tcBorders>
              <w:top w:val="nil"/>
              <w:left w:val="nil"/>
              <w:bottom w:val="single" w:sz="4" w:space="0" w:color="404040"/>
              <w:right w:val="single" w:sz="4" w:space="0" w:color="404040"/>
            </w:tcBorders>
            <w:shd w:val="clear" w:color="000000" w:fill="E6E6E6"/>
            <w:noWrap/>
            <w:vAlign w:val="center"/>
            <w:hideMark/>
          </w:tcPr>
          <w:p w14:paraId="5521E6CE"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R$ 2.825 </w:t>
            </w:r>
          </w:p>
        </w:tc>
        <w:tc>
          <w:tcPr>
            <w:tcW w:w="1038" w:type="dxa"/>
            <w:tcBorders>
              <w:top w:val="nil"/>
              <w:left w:val="nil"/>
              <w:bottom w:val="single" w:sz="4" w:space="0" w:color="404040"/>
              <w:right w:val="single" w:sz="4" w:space="0" w:color="404040"/>
            </w:tcBorders>
            <w:shd w:val="clear" w:color="000000" w:fill="E6E6E6"/>
            <w:noWrap/>
            <w:vAlign w:val="center"/>
            <w:hideMark/>
          </w:tcPr>
          <w:p w14:paraId="10A04E52"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(R$ 4.531)</w:t>
            </w:r>
          </w:p>
        </w:tc>
        <w:tc>
          <w:tcPr>
            <w:tcW w:w="1039" w:type="dxa"/>
            <w:tcBorders>
              <w:top w:val="nil"/>
              <w:left w:val="nil"/>
              <w:bottom w:val="single" w:sz="4" w:space="0" w:color="404040"/>
              <w:right w:val="single" w:sz="4" w:space="0" w:color="404040"/>
            </w:tcBorders>
            <w:shd w:val="clear" w:color="000000" w:fill="E6E6E6"/>
            <w:noWrap/>
            <w:vAlign w:val="center"/>
            <w:hideMark/>
          </w:tcPr>
          <w:p w14:paraId="70E95F53"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(R$ 184)</w:t>
            </w:r>
          </w:p>
        </w:tc>
        <w:tc>
          <w:tcPr>
            <w:tcW w:w="1038" w:type="dxa"/>
            <w:tcBorders>
              <w:top w:val="nil"/>
              <w:left w:val="nil"/>
              <w:bottom w:val="single" w:sz="4" w:space="0" w:color="404040"/>
              <w:right w:val="single" w:sz="4" w:space="0" w:color="404040"/>
            </w:tcBorders>
            <w:shd w:val="clear" w:color="000000" w:fill="E6E6E6"/>
            <w:noWrap/>
            <w:vAlign w:val="center"/>
            <w:hideMark/>
          </w:tcPr>
          <w:p w14:paraId="43FAF48E"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R$ 795 </w:t>
            </w:r>
          </w:p>
        </w:tc>
        <w:tc>
          <w:tcPr>
            <w:tcW w:w="1039" w:type="dxa"/>
            <w:tcBorders>
              <w:top w:val="nil"/>
              <w:left w:val="nil"/>
              <w:bottom w:val="single" w:sz="4" w:space="0" w:color="404040"/>
              <w:right w:val="single" w:sz="4" w:space="0" w:color="404040"/>
            </w:tcBorders>
            <w:shd w:val="clear" w:color="000000" w:fill="E6E6E6"/>
            <w:noWrap/>
            <w:vAlign w:val="center"/>
            <w:hideMark/>
          </w:tcPr>
          <w:p w14:paraId="0D84B9BD"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R$ 1.750 </w:t>
            </w:r>
          </w:p>
        </w:tc>
        <w:tc>
          <w:tcPr>
            <w:tcW w:w="1038" w:type="dxa"/>
            <w:tcBorders>
              <w:top w:val="nil"/>
              <w:left w:val="nil"/>
              <w:bottom w:val="single" w:sz="4" w:space="0" w:color="404040"/>
              <w:right w:val="single" w:sz="4" w:space="0" w:color="404040"/>
            </w:tcBorders>
            <w:shd w:val="clear" w:color="000000" w:fill="E6E6E6"/>
            <w:noWrap/>
            <w:vAlign w:val="center"/>
            <w:hideMark/>
          </w:tcPr>
          <w:p w14:paraId="37D64C72"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R$ 2.064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14:paraId="333F8183"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(R$ 298)</w:t>
            </w:r>
          </w:p>
        </w:tc>
        <w:tc>
          <w:tcPr>
            <w:tcW w:w="1094" w:type="dxa"/>
            <w:tcBorders>
              <w:top w:val="nil"/>
              <w:left w:val="nil"/>
              <w:bottom w:val="single" w:sz="4" w:space="0" w:color="404040"/>
              <w:right w:val="single" w:sz="4" w:space="0" w:color="404040"/>
            </w:tcBorders>
            <w:shd w:val="clear" w:color="000000" w:fill="E6E6E6"/>
            <w:noWrap/>
            <w:vAlign w:val="center"/>
            <w:hideMark/>
          </w:tcPr>
          <w:p w14:paraId="26585F19"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(R$ 2.225)</w:t>
            </w:r>
          </w:p>
        </w:tc>
        <w:tc>
          <w:tcPr>
            <w:tcW w:w="1080" w:type="dxa"/>
            <w:tcBorders>
              <w:top w:val="nil"/>
              <w:left w:val="nil"/>
              <w:bottom w:val="single" w:sz="4" w:space="0" w:color="404040"/>
              <w:right w:val="single" w:sz="4" w:space="0" w:color="404040"/>
            </w:tcBorders>
            <w:shd w:val="clear" w:color="000000" w:fill="E6E6E6"/>
            <w:noWrap/>
            <w:vAlign w:val="center"/>
            <w:hideMark/>
          </w:tcPr>
          <w:p w14:paraId="27451A20"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R$ 2.670 </w:t>
            </w:r>
          </w:p>
        </w:tc>
        <w:tc>
          <w:tcPr>
            <w:tcW w:w="941" w:type="dxa"/>
            <w:tcBorders>
              <w:top w:val="nil"/>
              <w:left w:val="nil"/>
              <w:bottom w:val="single" w:sz="4" w:space="0" w:color="404040"/>
              <w:right w:val="single" w:sz="4" w:space="0" w:color="404040"/>
            </w:tcBorders>
            <w:shd w:val="clear" w:color="000000" w:fill="E6E6E6"/>
            <w:noWrap/>
            <w:vAlign w:val="center"/>
            <w:hideMark/>
          </w:tcPr>
          <w:p w14:paraId="21080183"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R$ 1.427 </w:t>
            </w:r>
          </w:p>
        </w:tc>
        <w:tc>
          <w:tcPr>
            <w:tcW w:w="1039" w:type="dxa"/>
            <w:tcBorders>
              <w:top w:val="nil"/>
              <w:left w:val="nil"/>
              <w:bottom w:val="single" w:sz="4" w:space="0" w:color="404040"/>
              <w:right w:val="single" w:sz="4" w:space="0" w:color="404040"/>
            </w:tcBorders>
            <w:shd w:val="clear" w:color="000000" w:fill="E6E6E6"/>
            <w:noWrap/>
            <w:vAlign w:val="center"/>
            <w:hideMark/>
          </w:tcPr>
          <w:p w14:paraId="4B2EC7CB"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R$ 2.643 </w:t>
            </w:r>
          </w:p>
        </w:tc>
      </w:tr>
      <w:tr w:rsidR="00A9402B" w:rsidRPr="0039539A" w14:paraId="23F54316" w14:textId="77777777" w:rsidTr="002237EE">
        <w:trPr>
          <w:divId w:val="1272130857"/>
          <w:trHeight w:val="145"/>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14:paraId="7267DD83" w14:textId="77777777" w:rsidR="00DA7DF6" w:rsidRPr="0039539A" w:rsidRDefault="00DA7DF6" w:rsidP="00DA7DF6">
            <w:pPr>
              <w:spacing w:after="0" w:line="240" w:lineRule="auto"/>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Despesa de Imposto de Renda</w:t>
            </w:r>
          </w:p>
        </w:tc>
        <w:tc>
          <w:tcPr>
            <w:tcW w:w="1038" w:type="dxa"/>
            <w:tcBorders>
              <w:top w:val="nil"/>
              <w:left w:val="nil"/>
              <w:bottom w:val="single" w:sz="4" w:space="0" w:color="404040"/>
              <w:right w:val="single" w:sz="4" w:space="0" w:color="404040"/>
            </w:tcBorders>
            <w:shd w:val="clear" w:color="000000" w:fill="E6E6E6"/>
            <w:noWrap/>
            <w:vAlign w:val="center"/>
            <w:hideMark/>
          </w:tcPr>
          <w:p w14:paraId="15A9D8BD"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(R$ 529)</w:t>
            </w:r>
          </w:p>
        </w:tc>
        <w:tc>
          <w:tcPr>
            <w:tcW w:w="1038" w:type="dxa"/>
            <w:tcBorders>
              <w:top w:val="nil"/>
              <w:left w:val="nil"/>
              <w:bottom w:val="single" w:sz="4" w:space="0" w:color="404040"/>
              <w:right w:val="single" w:sz="4" w:space="0" w:color="404040"/>
            </w:tcBorders>
            <w:shd w:val="clear" w:color="000000" w:fill="E6E6E6"/>
            <w:noWrap/>
            <w:vAlign w:val="center"/>
            <w:hideMark/>
          </w:tcPr>
          <w:p w14:paraId="2FEC7EBD"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R$ 281 </w:t>
            </w:r>
          </w:p>
        </w:tc>
        <w:tc>
          <w:tcPr>
            <w:tcW w:w="1039" w:type="dxa"/>
            <w:tcBorders>
              <w:top w:val="nil"/>
              <w:left w:val="nil"/>
              <w:bottom w:val="single" w:sz="4" w:space="0" w:color="404040"/>
              <w:right w:val="single" w:sz="4" w:space="0" w:color="404040"/>
            </w:tcBorders>
            <w:shd w:val="clear" w:color="000000" w:fill="E6E6E6"/>
            <w:noWrap/>
            <w:vAlign w:val="center"/>
            <w:hideMark/>
          </w:tcPr>
          <w:p w14:paraId="1EC6D55B"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R$ 424 </w:t>
            </w:r>
          </w:p>
        </w:tc>
        <w:tc>
          <w:tcPr>
            <w:tcW w:w="1038" w:type="dxa"/>
            <w:tcBorders>
              <w:top w:val="nil"/>
              <w:left w:val="nil"/>
              <w:bottom w:val="single" w:sz="4" w:space="0" w:color="404040"/>
              <w:right w:val="single" w:sz="4" w:space="0" w:color="404040"/>
            </w:tcBorders>
            <w:shd w:val="clear" w:color="000000" w:fill="E6E6E6"/>
            <w:noWrap/>
            <w:vAlign w:val="center"/>
            <w:hideMark/>
          </w:tcPr>
          <w:p w14:paraId="4CF3BC7B"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(R$ 680)</w:t>
            </w:r>
          </w:p>
        </w:tc>
        <w:tc>
          <w:tcPr>
            <w:tcW w:w="1039" w:type="dxa"/>
            <w:tcBorders>
              <w:top w:val="nil"/>
              <w:left w:val="nil"/>
              <w:bottom w:val="single" w:sz="4" w:space="0" w:color="404040"/>
              <w:right w:val="single" w:sz="4" w:space="0" w:color="404040"/>
            </w:tcBorders>
            <w:shd w:val="clear" w:color="000000" w:fill="E6E6E6"/>
            <w:noWrap/>
            <w:vAlign w:val="center"/>
            <w:hideMark/>
          </w:tcPr>
          <w:p w14:paraId="3D928BE8"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(R$ 28)</w:t>
            </w:r>
          </w:p>
        </w:tc>
        <w:tc>
          <w:tcPr>
            <w:tcW w:w="1038" w:type="dxa"/>
            <w:tcBorders>
              <w:top w:val="nil"/>
              <w:left w:val="nil"/>
              <w:bottom w:val="single" w:sz="4" w:space="0" w:color="404040"/>
              <w:right w:val="single" w:sz="4" w:space="0" w:color="404040"/>
            </w:tcBorders>
            <w:shd w:val="clear" w:color="000000" w:fill="E6E6E6"/>
            <w:noWrap/>
            <w:vAlign w:val="center"/>
            <w:hideMark/>
          </w:tcPr>
          <w:p w14:paraId="3A0E193A"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R$ 119 </w:t>
            </w:r>
          </w:p>
        </w:tc>
        <w:tc>
          <w:tcPr>
            <w:tcW w:w="1039" w:type="dxa"/>
            <w:tcBorders>
              <w:top w:val="nil"/>
              <w:left w:val="nil"/>
              <w:bottom w:val="single" w:sz="4" w:space="0" w:color="404040"/>
              <w:right w:val="single" w:sz="4" w:space="0" w:color="404040"/>
            </w:tcBorders>
            <w:shd w:val="clear" w:color="000000" w:fill="E6E6E6"/>
            <w:noWrap/>
            <w:vAlign w:val="center"/>
            <w:hideMark/>
          </w:tcPr>
          <w:p w14:paraId="49EA86A9"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R$ 263 </w:t>
            </w:r>
          </w:p>
        </w:tc>
        <w:tc>
          <w:tcPr>
            <w:tcW w:w="1038" w:type="dxa"/>
            <w:tcBorders>
              <w:top w:val="nil"/>
              <w:left w:val="nil"/>
              <w:bottom w:val="single" w:sz="4" w:space="0" w:color="404040"/>
              <w:right w:val="single" w:sz="4" w:space="0" w:color="404040"/>
            </w:tcBorders>
            <w:shd w:val="clear" w:color="000000" w:fill="E6E6E6"/>
            <w:noWrap/>
            <w:vAlign w:val="center"/>
            <w:hideMark/>
          </w:tcPr>
          <w:p w14:paraId="453CCAE6"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R$ 310 </w:t>
            </w:r>
          </w:p>
        </w:tc>
        <w:tc>
          <w:tcPr>
            <w:tcW w:w="1039" w:type="dxa"/>
            <w:gridSpan w:val="2"/>
            <w:tcBorders>
              <w:top w:val="nil"/>
              <w:left w:val="nil"/>
              <w:bottom w:val="single" w:sz="4" w:space="0" w:color="404040"/>
              <w:right w:val="single" w:sz="4" w:space="0" w:color="404040"/>
            </w:tcBorders>
            <w:shd w:val="clear" w:color="000000" w:fill="E6E6E6"/>
            <w:noWrap/>
            <w:vAlign w:val="center"/>
            <w:hideMark/>
          </w:tcPr>
          <w:p w14:paraId="4840BAA9"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(R$ 45)</w:t>
            </w:r>
          </w:p>
        </w:tc>
        <w:tc>
          <w:tcPr>
            <w:tcW w:w="1094" w:type="dxa"/>
            <w:tcBorders>
              <w:top w:val="nil"/>
              <w:left w:val="nil"/>
              <w:bottom w:val="single" w:sz="4" w:space="0" w:color="404040"/>
              <w:right w:val="single" w:sz="4" w:space="0" w:color="404040"/>
            </w:tcBorders>
            <w:shd w:val="clear" w:color="000000" w:fill="E6E6E6"/>
            <w:noWrap/>
            <w:vAlign w:val="center"/>
            <w:hideMark/>
          </w:tcPr>
          <w:p w14:paraId="7645CED1"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(R$ 334)</w:t>
            </w:r>
          </w:p>
        </w:tc>
        <w:tc>
          <w:tcPr>
            <w:tcW w:w="1080" w:type="dxa"/>
            <w:tcBorders>
              <w:top w:val="nil"/>
              <w:left w:val="nil"/>
              <w:bottom w:val="single" w:sz="4" w:space="0" w:color="404040"/>
              <w:right w:val="single" w:sz="4" w:space="0" w:color="404040"/>
            </w:tcBorders>
            <w:shd w:val="clear" w:color="000000" w:fill="E6E6E6"/>
            <w:noWrap/>
            <w:vAlign w:val="center"/>
            <w:hideMark/>
          </w:tcPr>
          <w:p w14:paraId="6F1C1791"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R$ 401 </w:t>
            </w:r>
          </w:p>
        </w:tc>
        <w:tc>
          <w:tcPr>
            <w:tcW w:w="941" w:type="dxa"/>
            <w:tcBorders>
              <w:top w:val="nil"/>
              <w:left w:val="nil"/>
              <w:bottom w:val="single" w:sz="4" w:space="0" w:color="404040"/>
              <w:right w:val="single" w:sz="4" w:space="0" w:color="404040"/>
            </w:tcBorders>
            <w:shd w:val="clear" w:color="000000" w:fill="E6E6E6"/>
            <w:noWrap/>
            <w:vAlign w:val="center"/>
            <w:hideMark/>
          </w:tcPr>
          <w:p w14:paraId="23C10865"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R$ 214 </w:t>
            </w:r>
          </w:p>
        </w:tc>
        <w:tc>
          <w:tcPr>
            <w:tcW w:w="1039" w:type="dxa"/>
            <w:tcBorders>
              <w:top w:val="nil"/>
              <w:left w:val="nil"/>
              <w:bottom w:val="single" w:sz="4" w:space="0" w:color="404040"/>
              <w:right w:val="single" w:sz="4" w:space="0" w:color="404040"/>
            </w:tcBorders>
            <w:shd w:val="clear" w:color="000000" w:fill="E6E6E6"/>
            <w:noWrap/>
            <w:vAlign w:val="center"/>
            <w:hideMark/>
          </w:tcPr>
          <w:p w14:paraId="3F6BC1C4" w14:textId="77777777" w:rsidR="00DA7DF6" w:rsidRPr="0039539A" w:rsidRDefault="00DA7DF6" w:rsidP="00DA7DF6">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R$ 396 </w:t>
            </w:r>
          </w:p>
        </w:tc>
      </w:tr>
      <w:tr w:rsidR="00DA7DF6" w:rsidRPr="0039539A" w14:paraId="1F99942D" w14:textId="77777777" w:rsidTr="00A9402B">
        <w:trPr>
          <w:divId w:val="1272130857"/>
          <w:trHeight w:val="20"/>
        </w:trPr>
        <w:tc>
          <w:tcPr>
            <w:tcW w:w="15480" w:type="dxa"/>
            <w:gridSpan w:val="15"/>
            <w:tcBorders>
              <w:top w:val="single" w:sz="4" w:space="0" w:color="404040"/>
              <w:left w:val="single" w:sz="4" w:space="0" w:color="404040"/>
              <w:bottom w:val="single" w:sz="4" w:space="0" w:color="404040"/>
              <w:right w:val="nil"/>
            </w:tcBorders>
            <w:shd w:val="clear" w:color="000000" w:fill="D83B01"/>
            <w:vAlign w:val="center"/>
            <w:hideMark/>
          </w:tcPr>
          <w:p w14:paraId="131B7664" w14:textId="77777777" w:rsidR="00DA7DF6" w:rsidRPr="0039539A" w:rsidRDefault="00DA7DF6" w:rsidP="00DA7DF6">
            <w:pPr>
              <w:spacing w:after="0" w:line="240" w:lineRule="auto"/>
              <w:jc w:val="right"/>
              <w:rPr>
                <w:rFonts w:ascii="Calibri" w:eastAsia="Times New Roman" w:hAnsi="Calibri" w:cs="Calibri"/>
                <w:b/>
                <w:bCs/>
                <w:color w:val="F2F2F2"/>
                <w:sz w:val="10"/>
                <w:szCs w:val="10"/>
                <w:lang w:val="pt-BR"/>
              </w:rPr>
            </w:pPr>
            <w:r w:rsidRPr="0039539A">
              <w:rPr>
                <w:rFonts w:ascii="Calibri" w:eastAsia="Times New Roman" w:hAnsi="Calibri" w:cs="Calibri"/>
                <w:color w:val="F2F2F2"/>
                <w:sz w:val="10"/>
                <w:szCs w:val="10"/>
                <w:lang w:val="pt-BR" w:bidi="pt-BR"/>
              </w:rPr>
              <w:t> </w:t>
            </w:r>
          </w:p>
        </w:tc>
      </w:tr>
      <w:tr w:rsidR="00A9402B" w:rsidRPr="0039539A" w14:paraId="2F6E9D40" w14:textId="77777777" w:rsidTr="002237EE">
        <w:trPr>
          <w:divId w:val="1272130857"/>
          <w:trHeight w:val="399"/>
        </w:trPr>
        <w:tc>
          <w:tcPr>
            <w:tcW w:w="1980" w:type="dxa"/>
            <w:tcBorders>
              <w:top w:val="nil"/>
              <w:left w:val="single" w:sz="4" w:space="0" w:color="404040"/>
              <w:bottom w:val="single" w:sz="4" w:space="0" w:color="404040"/>
              <w:right w:val="single" w:sz="4" w:space="0" w:color="404040"/>
            </w:tcBorders>
            <w:shd w:val="clear" w:color="000000" w:fill="E6E6E6"/>
            <w:vAlign w:val="center"/>
            <w:hideMark/>
          </w:tcPr>
          <w:p w14:paraId="61D63E83" w14:textId="77777777" w:rsidR="00DA7DF6" w:rsidRPr="0039539A" w:rsidRDefault="00DA7DF6" w:rsidP="00DA7DF6">
            <w:pPr>
              <w:spacing w:after="0" w:line="240" w:lineRule="auto"/>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LUCRO LÍQUIDO</w:t>
            </w:r>
          </w:p>
        </w:tc>
        <w:tc>
          <w:tcPr>
            <w:tcW w:w="1038" w:type="dxa"/>
            <w:tcBorders>
              <w:top w:val="nil"/>
              <w:left w:val="nil"/>
              <w:bottom w:val="single" w:sz="4" w:space="0" w:color="404040"/>
              <w:right w:val="single" w:sz="4" w:space="0" w:color="404040"/>
            </w:tcBorders>
            <w:shd w:val="clear" w:color="000000" w:fill="E6E6E6"/>
            <w:vAlign w:val="center"/>
            <w:hideMark/>
          </w:tcPr>
          <w:p w14:paraId="73292252"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(R$ 2.996)</w:t>
            </w:r>
          </w:p>
        </w:tc>
        <w:tc>
          <w:tcPr>
            <w:tcW w:w="1038" w:type="dxa"/>
            <w:tcBorders>
              <w:top w:val="nil"/>
              <w:left w:val="nil"/>
              <w:bottom w:val="single" w:sz="4" w:space="0" w:color="404040"/>
              <w:right w:val="single" w:sz="4" w:space="0" w:color="404040"/>
            </w:tcBorders>
            <w:shd w:val="clear" w:color="000000" w:fill="E6E6E6"/>
            <w:vAlign w:val="center"/>
            <w:hideMark/>
          </w:tcPr>
          <w:p w14:paraId="0C1691DD"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 xml:space="preserve">R$ 1.594 </w:t>
            </w:r>
          </w:p>
        </w:tc>
        <w:tc>
          <w:tcPr>
            <w:tcW w:w="1039" w:type="dxa"/>
            <w:tcBorders>
              <w:top w:val="nil"/>
              <w:left w:val="nil"/>
              <w:bottom w:val="single" w:sz="4" w:space="0" w:color="404040"/>
              <w:right w:val="single" w:sz="4" w:space="0" w:color="404040"/>
            </w:tcBorders>
            <w:shd w:val="clear" w:color="000000" w:fill="E6E6E6"/>
            <w:vAlign w:val="center"/>
            <w:hideMark/>
          </w:tcPr>
          <w:p w14:paraId="58E67851"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 xml:space="preserve">R$ 2.401 </w:t>
            </w:r>
          </w:p>
        </w:tc>
        <w:tc>
          <w:tcPr>
            <w:tcW w:w="1038" w:type="dxa"/>
            <w:tcBorders>
              <w:top w:val="nil"/>
              <w:left w:val="nil"/>
              <w:bottom w:val="single" w:sz="4" w:space="0" w:color="404040"/>
              <w:right w:val="single" w:sz="4" w:space="0" w:color="404040"/>
            </w:tcBorders>
            <w:shd w:val="clear" w:color="000000" w:fill="E6E6E6"/>
            <w:vAlign w:val="center"/>
            <w:hideMark/>
          </w:tcPr>
          <w:p w14:paraId="1CA29BA3"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(R$ 3.851)</w:t>
            </w:r>
          </w:p>
        </w:tc>
        <w:tc>
          <w:tcPr>
            <w:tcW w:w="1039" w:type="dxa"/>
            <w:tcBorders>
              <w:top w:val="nil"/>
              <w:left w:val="nil"/>
              <w:bottom w:val="single" w:sz="4" w:space="0" w:color="404040"/>
              <w:right w:val="single" w:sz="4" w:space="0" w:color="404040"/>
            </w:tcBorders>
            <w:shd w:val="clear" w:color="000000" w:fill="E6E6E6"/>
            <w:vAlign w:val="center"/>
            <w:hideMark/>
          </w:tcPr>
          <w:p w14:paraId="25397862"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(R$ 156)</w:t>
            </w:r>
          </w:p>
        </w:tc>
        <w:tc>
          <w:tcPr>
            <w:tcW w:w="1038" w:type="dxa"/>
            <w:tcBorders>
              <w:top w:val="nil"/>
              <w:left w:val="nil"/>
              <w:bottom w:val="single" w:sz="4" w:space="0" w:color="404040"/>
              <w:right w:val="single" w:sz="4" w:space="0" w:color="404040"/>
            </w:tcBorders>
            <w:shd w:val="clear" w:color="000000" w:fill="E6E6E6"/>
            <w:vAlign w:val="center"/>
            <w:hideMark/>
          </w:tcPr>
          <w:p w14:paraId="28CC1BF9"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 xml:space="preserve">R$ 676 </w:t>
            </w:r>
          </w:p>
        </w:tc>
        <w:tc>
          <w:tcPr>
            <w:tcW w:w="1039" w:type="dxa"/>
            <w:tcBorders>
              <w:top w:val="nil"/>
              <w:left w:val="nil"/>
              <w:bottom w:val="single" w:sz="4" w:space="0" w:color="404040"/>
              <w:right w:val="single" w:sz="4" w:space="0" w:color="404040"/>
            </w:tcBorders>
            <w:shd w:val="clear" w:color="000000" w:fill="E6E6E6"/>
            <w:vAlign w:val="center"/>
            <w:hideMark/>
          </w:tcPr>
          <w:p w14:paraId="3959E72A"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 xml:space="preserve">R$ 1.488 </w:t>
            </w:r>
          </w:p>
        </w:tc>
        <w:tc>
          <w:tcPr>
            <w:tcW w:w="1038" w:type="dxa"/>
            <w:tcBorders>
              <w:top w:val="nil"/>
              <w:left w:val="nil"/>
              <w:bottom w:val="single" w:sz="4" w:space="0" w:color="404040"/>
              <w:right w:val="single" w:sz="4" w:space="0" w:color="404040"/>
            </w:tcBorders>
            <w:shd w:val="clear" w:color="000000" w:fill="E6E6E6"/>
            <w:vAlign w:val="center"/>
            <w:hideMark/>
          </w:tcPr>
          <w:p w14:paraId="49060994"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 xml:space="preserve">R$ 1.754 </w:t>
            </w:r>
          </w:p>
        </w:tc>
        <w:tc>
          <w:tcPr>
            <w:tcW w:w="1039" w:type="dxa"/>
            <w:gridSpan w:val="2"/>
            <w:tcBorders>
              <w:top w:val="nil"/>
              <w:left w:val="nil"/>
              <w:bottom w:val="single" w:sz="4" w:space="0" w:color="404040"/>
              <w:right w:val="single" w:sz="4" w:space="0" w:color="404040"/>
            </w:tcBorders>
            <w:shd w:val="clear" w:color="000000" w:fill="E6E6E6"/>
            <w:vAlign w:val="center"/>
            <w:hideMark/>
          </w:tcPr>
          <w:p w14:paraId="07AA4C02"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(R$ 253)</w:t>
            </w:r>
          </w:p>
        </w:tc>
        <w:tc>
          <w:tcPr>
            <w:tcW w:w="1094" w:type="dxa"/>
            <w:tcBorders>
              <w:top w:val="nil"/>
              <w:left w:val="nil"/>
              <w:bottom w:val="single" w:sz="4" w:space="0" w:color="404040"/>
              <w:right w:val="single" w:sz="4" w:space="0" w:color="404040"/>
            </w:tcBorders>
            <w:shd w:val="clear" w:color="000000" w:fill="E6E6E6"/>
            <w:vAlign w:val="center"/>
            <w:hideMark/>
          </w:tcPr>
          <w:p w14:paraId="2B32A904"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(R$ 1.891)</w:t>
            </w:r>
          </w:p>
        </w:tc>
        <w:tc>
          <w:tcPr>
            <w:tcW w:w="1080" w:type="dxa"/>
            <w:tcBorders>
              <w:top w:val="nil"/>
              <w:left w:val="nil"/>
              <w:bottom w:val="single" w:sz="4" w:space="0" w:color="404040"/>
              <w:right w:val="single" w:sz="4" w:space="0" w:color="404040"/>
            </w:tcBorders>
            <w:shd w:val="clear" w:color="000000" w:fill="E6E6E6"/>
            <w:vAlign w:val="center"/>
            <w:hideMark/>
          </w:tcPr>
          <w:p w14:paraId="518AD272"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 xml:space="preserve">R$ 2.270 </w:t>
            </w:r>
          </w:p>
        </w:tc>
        <w:tc>
          <w:tcPr>
            <w:tcW w:w="941" w:type="dxa"/>
            <w:tcBorders>
              <w:top w:val="nil"/>
              <w:left w:val="nil"/>
              <w:bottom w:val="single" w:sz="4" w:space="0" w:color="404040"/>
              <w:right w:val="single" w:sz="4" w:space="0" w:color="404040"/>
            </w:tcBorders>
            <w:shd w:val="clear" w:color="000000" w:fill="E6E6E6"/>
            <w:vAlign w:val="center"/>
            <w:hideMark/>
          </w:tcPr>
          <w:p w14:paraId="55B85101"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 xml:space="preserve">R$ 1.213 </w:t>
            </w:r>
          </w:p>
        </w:tc>
        <w:tc>
          <w:tcPr>
            <w:tcW w:w="1039" w:type="dxa"/>
            <w:tcBorders>
              <w:top w:val="nil"/>
              <w:left w:val="nil"/>
              <w:bottom w:val="single" w:sz="4" w:space="0" w:color="404040"/>
              <w:right w:val="single" w:sz="4" w:space="0" w:color="404040"/>
            </w:tcBorders>
            <w:shd w:val="clear" w:color="000000" w:fill="E6E6E6"/>
            <w:vAlign w:val="center"/>
            <w:hideMark/>
          </w:tcPr>
          <w:p w14:paraId="1B087B4B" w14:textId="77777777" w:rsidR="00DA7DF6" w:rsidRPr="0039539A" w:rsidRDefault="00DA7DF6" w:rsidP="00DA7DF6">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 xml:space="preserve">R$ 2.246 </w:t>
            </w:r>
          </w:p>
        </w:tc>
      </w:tr>
      <w:tr w:rsidR="00DA7DF6" w:rsidRPr="0039539A" w14:paraId="508EE3BC" w14:textId="77777777" w:rsidTr="00A9402B">
        <w:trPr>
          <w:divId w:val="1272130857"/>
          <w:trHeight w:val="20"/>
        </w:trPr>
        <w:tc>
          <w:tcPr>
            <w:tcW w:w="15480" w:type="dxa"/>
            <w:gridSpan w:val="15"/>
            <w:tcBorders>
              <w:top w:val="single" w:sz="4" w:space="0" w:color="404040"/>
              <w:left w:val="single" w:sz="4" w:space="0" w:color="404040"/>
              <w:bottom w:val="nil"/>
              <w:right w:val="nil"/>
            </w:tcBorders>
            <w:shd w:val="clear" w:color="000000" w:fill="D83B01"/>
            <w:vAlign w:val="center"/>
            <w:hideMark/>
          </w:tcPr>
          <w:p w14:paraId="41937226" w14:textId="77777777" w:rsidR="00DA7DF6" w:rsidRPr="0039539A" w:rsidRDefault="00DA7DF6" w:rsidP="00DA7DF6">
            <w:pPr>
              <w:spacing w:after="0" w:line="240" w:lineRule="auto"/>
              <w:jc w:val="right"/>
              <w:rPr>
                <w:rFonts w:ascii="Calibri" w:eastAsia="Times New Roman" w:hAnsi="Calibri" w:cs="Calibri"/>
                <w:b/>
                <w:bCs/>
                <w:color w:val="F2F2F2"/>
                <w:sz w:val="10"/>
                <w:szCs w:val="10"/>
                <w:lang w:val="pt-BR"/>
              </w:rPr>
            </w:pPr>
            <w:r w:rsidRPr="0039539A">
              <w:rPr>
                <w:rFonts w:ascii="Calibri" w:eastAsia="Times New Roman" w:hAnsi="Calibri" w:cs="Calibri"/>
                <w:color w:val="F2F2F2"/>
                <w:sz w:val="10"/>
                <w:szCs w:val="10"/>
                <w:lang w:val="pt-BR" w:bidi="pt-BR"/>
              </w:rPr>
              <w:t> </w:t>
            </w:r>
          </w:p>
        </w:tc>
      </w:tr>
    </w:tbl>
    <w:bookmarkEnd w:id="1"/>
    <w:p w14:paraId="14C38B86" w14:textId="77777777" w:rsidR="008E5632" w:rsidRPr="0039539A" w:rsidRDefault="00FB6E08" w:rsidP="00E600C9">
      <w:pPr>
        <w:rPr>
          <w:lang w:val="pt-BR"/>
        </w:rPr>
        <w:sectPr w:rsidR="008E5632" w:rsidRPr="0039539A" w:rsidSect="00A9402B">
          <w:footerReference w:type="default" r:id="rId11"/>
          <w:pgSz w:w="16838" w:h="11906" w:orient="landscape" w:code="9"/>
          <w:pgMar w:top="1151" w:right="680" w:bottom="1151" w:left="680" w:header="720" w:footer="142" w:gutter="0"/>
          <w:cols w:space="720"/>
          <w:docGrid w:linePitch="360"/>
        </w:sectPr>
      </w:pPr>
      <w:r w:rsidRPr="0039539A">
        <w:rPr>
          <w:noProof/>
          <w:lang w:val="pt-BR" w:eastAsia="pt-BR"/>
        </w:rPr>
        <mc:AlternateContent>
          <mc:Choice Requires="wpg">
            <w:drawing>
              <wp:anchor distT="0" distB="0" distL="114300" distR="114300" simplePos="0" relativeHeight="251660288" behindDoc="0" locked="0" layoutInCell="1" allowOverlap="1" wp14:anchorId="01E9B91E" wp14:editId="7E6F590F">
                <wp:simplePos x="0" y="0"/>
                <wp:positionH relativeFrom="margin">
                  <wp:posOffset>-5715</wp:posOffset>
                </wp:positionH>
                <wp:positionV relativeFrom="paragraph">
                  <wp:posOffset>293891</wp:posOffset>
                </wp:positionV>
                <wp:extent cx="9828000" cy="208280"/>
                <wp:effectExtent l="0" t="0" r="1905" b="1270"/>
                <wp:wrapNone/>
                <wp:docPr id="270" name="Grupo 279"/>
                <wp:cNvGraphicFramePr/>
                <a:graphic xmlns:a="http://schemas.openxmlformats.org/drawingml/2006/main">
                  <a:graphicData uri="http://schemas.microsoft.com/office/word/2010/wordprocessingGroup">
                    <wpg:wgp>
                      <wpg:cNvGrpSpPr/>
                      <wpg:grpSpPr>
                        <a:xfrm>
                          <a:off x="0" y="0"/>
                          <a:ext cx="9828000" cy="208280"/>
                          <a:chOff x="-10" y="0"/>
                          <a:chExt cx="5935764" cy="208740"/>
                        </a:xfrm>
                      </wpg:grpSpPr>
                      <wpg:grpSp>
                        <wpg:cNvPr id="271" name="Grupo 280"/>
                        <wpg:cNvGrpSpPr/>
                        <wpg:grpSpPr>
                          <a:xfrm>
                            <a:off x="3182257" y="3628"/>
                            <a:ext cx="2753497" cy="205112"/>
                            <a:chOff x="3182257" y="3628"/>
                            <a:chExt cx="2753497" cy="205112"/>
                          </a:xfrm>
                        </wpg:grpSpPr>
                        <wps:wsp>
                          <wps:cNvPr id="293" name="Retângulo 293"/>
                          <wps:cNvSpPr/>
                          <wps:spPr>
                            <a:xfrm>
                              <a:off x="3280766" y="3628"/>
                              <a:ext cx="2654988"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4" name="Retângulo 294"/>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95" name="Grupo 283"/>
                        <wpg:cNvGrpSpPr/>
                        <wpg:grpSpPr>
                          <a:xfrm rot="10800000">
                            <a:off x="-10" y="0"/>
                            <a:ext cx="2753505" cy="205112"/>
                            <a:chOff x="0" y="0"/>
                            <a:chExt cx="2753505" cy="205112"/>
                          </a:xfrm>
                        </wpg:grpSpPr>
                        <wps:wsp>
                          <wps:cNvPr id="296" name="Retângulo 296"/>
                          <wps:cNvSpPr/>
                          <wps:spPr>
                            <a:xfrm>
                              <a:off x="98517" y="0"/>
                              <a:ext cx="2654988"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7" name="Retângulo 297"/>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5AD97B8" id="Grupo 279" o:spid="_x0000_s1026" style="position:absolute;margin-left:-.45pt;margin-top:23.15pt;width:773.85pt;height:16.4pt;z-index:251660288;mso-position-horizontal-relative:margin;mso-width-relative:margin;mso-height-relative:margin" coordori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">
                <v:group id="Grupo 280"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rect id="Retângulo 293"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" fillcolor="#d83b01" stroked="f" strokeweight="1pt"/>
                  <v:rect id="Retângulo 294"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" fillcolor="#2f2f2f" stroked="f" strokeweight="1pt"/>
                </v:group>
                <v:group id="Grupo 283" o:spid="_x0000_s1030" style="position:absolute;width:27534;height:2051;rotation:180" coordsize="27535,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">
                  <v:rect id="Retângulo 296" o:spid="_x0000_s1031" style="position:absolute;left:985;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" fillcolor="#d83b01" stroked="f" strokeweight="1pt"/>
                  <v:rect id="Retângulo 297"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" fillcolor="#2f2f2f" stroked="f" strokeweight="1pt"/>
                </v:group>
                <w10:wrap anchorx="margin"/>
              </v:group>
            </w:pict>
          </mc:Fallback>
        </mc:AlternateContent>
      </w:r>
      <w:r w:rsidR="00623E77" w:rsidRPr="0039539A">
        <w:rPr>
          <w:noProof/>
          <w:lang w:val="pt-BR" w:eastAsia="pt-BR"/>
        </w:rPr>
        <mc:AlternateContent>
          <mc:Choice Requires="wpg">
            <w:drawing>
              <wp:anchor distT="0" distB="0" distL="114300" distR="114300" simplePos="0" relativeHeight="251663360" behindDoc="0" locked="0" layoutInCell="1" allowOverlap="1" wp14:anchorId="10B89841" wp14:editId="14B5AD23">
                <wp:simplePos x="0" y="0"/>
                <wp:positionH relativeFrom="margin">
                  <wp:posOffset>8255</wp:posOffset>
                </wp:positionH>
                <wp:positionV relativeFrom="paragraph">
                  <wp:posOffset>3904146</wp:posOffset>
                </wp:positionV>
                <wp:extent cx="8229600" cy="189345"/>
                <wp:effectExtent l="0" t="0" r="0" b="1270"/>
                <wp:wrapNone/>
                <wp:docPr id="286" name="Grupo 286"/>
                <wp:cNvGraphicFramePr/>
                <a:graphic xmlns:a="http://schemas.openxmlformats.org/drawingml/2006/main">
                  <a:graphicData uri="http://schemas.microsoft.com/office/word/2010/wordprocessingGroup">
                    <wpg:wgp>
                      <wpg:cNvGrpSpPr/>
                      <wpg:grpSpPr>
                        <a:xfrm>
                          <a:off x="0" y="0"/>
                          <a:ext cx="8229600" cy="189345"/>
                          <a:chOff x="0" y="0"/>
                          <a:chExt cx="5935752" cy="208740"/>
                        </a:xfrm>
                      </wpg:grpSpPr>
                      <wpg:grpSp>
                        <wpg:cNvPr id="287" name="Grupo 287"/>
                        <wpg:cNvGrpSpPr/>
                        <wpg:grpSpPr>
                          <a:xfrm>
                            <a:off x="3182257" y="3628"/>
                            <a:ext cx="2753495" cy="205112"/>
                            <a:chOff x="3182257" y="3628"/>
                            <a:chExt cx="2753495" cy="205112"/>
                          </a:xfrm>
                        </wpg:grpSpPr>
                        <wps:wsp>
                          <wps:cNvPr id="288" name="Retângulo 288"/>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9" name="Retângulo 289"/>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90" name="Grupo 290"/>
                        <wpg:cNvGrpSpPr/>
                        <wpg:grpSpPr>
                          <a:xfrm rot="10800000">
                            <a:off x="0" y="0"/>
                            <a:ext cx="2753495" cy="205112"/>
                            <a:chOff x="0" y="0"/>
                            <a:chExt cx="2753495" cy="205112"/>
                          </a:xfrm>
                        </wpg:grpSpPr>
                        <wps:wsp>
                          <wps:cNvPr id="291" name="Retângulo 291"/>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2" name="Retângulo 292"/>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C9B90AB" id="Grupo 286" o:spid="_x0000_s1026" style="position:absolute;margin-left:.65pt;margin-top:307.4pt;width:9in;height:14.9pt;z-index:251663360;mso-position-horizontal-relative:margin;mso-width-relative:margin;mso-height-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">
                <v:group id="Grupo 287"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tângulo 288"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" fillcolor="#d83b01" stroked="f" strokeweight="1pt"/>
                  <v:rect id="Retângulo 289"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" fillcolor="#2f2f2f" stroked="f" strokeweight="1pt"/>
                </v:group>
                <v:group id="Grupo 290"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">
                  <v:rect id="Retângulo 291"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" fillcolor="#d83b01" stroked="f" strokeweight="1pt"/>
                  <v:rect id="Retângulo 292"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" fillcolor="#2f2f2f" stroked="f" strokeweight="1pt"/>
                </v:group>
                <w10:wrap anchorx="margin"/>
              </v:group>
            </w:pict>
          </mc:Fallback>
        </mc:AlternateContent>
      </w:r>
    </w:p>
    <w:p w14:paraId="2CCC608F" w14:textId="77777777" w:rsidR="00421F9B" w:rsidRPr="0039539A" w:rsidRDefault="00421F9B" w:rsidP="00421F9B">
      <w:pPr>
        <w:spacing w:line="240" w:lineRule="auto"/>
        <w:jc w:val="both"/>
        <w:rPr>
          <w:color w:val="D83B01"/>
          <w:sz w:val="28"/>
          <w:lang w:val="pt-BR"/>
        </w:rPr>
      </w:pPr>
      <w:r w:rsidRPr="0039539A">
        <w:rPr>
          <w:color w:val="D83B01"/>
          <w:sz w:val="28"/>
          <w:szCs w:val="28"/>
          <w:lang w:val="pt-BR" w:bidi="pt-BR"/>
        </w:rPr>
        <w:lastRenderedPageBreak/>
        <w:t>APÊNDICE</w:t>
      </w:r>
    </w:p>
    <w:p w14:paraId="37A10F5D" w14:textId="77777777" w:rsidR="00421F9B" w:rsidRPr="0039539A" w:rsidRDefault="00421F9B" w:rsidP="00421F9B">
      <w:pPr>
        <w:spacing w:line="240" w:lineRule="auto"/>
        <w:jc w:val="both"/>
        <w:rPr>
          <w:color w:val="D83B01"/>
          <w:sz w:val="28"/>
          <w:lang w:val="pt-BR"/>
        </w:rPr>
      </w:pPr>
    </w:p>
    <w:p w14:paraId="38D72C37" w14:textId="77777777" w:rsidR="001C4430" w:rsidRPr="0039539A" w:rsidRDefault="001C4430" w:rsidP="00421F9B">
      <w:pPr>
        <w:spacing w:line="240" w:lineRule="auto"/>
        <w:jc w:val="both"/>
        <w:rPr>
          <w:lang w:val="pt-BR"/>
        </w:rPr>
      </w:pPr>
    </w:p>
    <w:tbl>
      <w:tblPr>
        <w:tblW w:w="0" w:type="auto"/>
        <w:tblLook w:val="04A0" w:firstRow="1" w:lastRow="0" w:firstColumn="1" w:lastColumn="0" w:noHBand="0" w:noVBand="1"/>
      </w:tblPr>
      <w:tblGrid>
        <w:gridCol w:w="3879"/>
        <w:gridCol w:w="775"/>
        <w:gridCol w:w="1392"/>
        <w:gridCol w:w="1577"/>
        <w:gridCol w:w="1393"/>
      </w:tblGrid>
      <w:tr w:rsidR="001C4430" w:rsidRPr="0039539A" w14:paraId="63B8B071" w14:textId="77777777" w:rsidTr="001C4430">
        <w:trPr>
          <w:divId w:val="970130114"/>
          <w:trHeight w:val="399"/>
        </w:trPr>
        <w:tc>
          <w:tcPr>
            <w:tcW w:w="0" w:type="auto"/>
            <w:gridSpan w:val="5"/>
            <w:tcBorders>
              <w:top w:val="single" w:sz="4" w:space="0" w:color="404040"/>
              <w:left w:val="single" w:sz="4" w:space="0" w:color="404040"/>
              <w:bottom w:val="single" w:sz="4" w:space="0" w:color="404040"/>
              <w:right w:val="single" w:sz="4" w:space="0" w:color="404040"/>
            </w:tcBorders>
            <w:shd w:val="clear" w:color="000000" w:fill="D83B01"/>
            <w:noWrap/>
            <w:vAlign w:val="center"/>
            <w:hideMark/>
          </w:tcPr>
          <w:p w14:paraId="31C8141F" w14:textId="77777777" w:rsidR="001C4430" w:rsidRPr="0039539A" w:rsidRDefault="001C4430" w:rsidP="001C4430">
            <w:pPr>
              <w:spacing w:after="0" w:line="240" w:lineRule="auto"/>
              <w:rPr>
                <w:rFonts w:ascii="Calibri" w:eastAsia="Times New Roman" w:hAnsi="Calibri" w:cs="Calibri"/>
                <w:b/>
                <w:bCs/>
                <w:color w:val="F2F2F2"/>
                <w:sz w:val="20"/>
                <w:szCs w:val="20"/>
                <w:lang w:val="pt-BR"/>
              </w:rPr>
            </w:pPr>
            <w:r w:rsidRPr="0039539A">
              <w:rPr>
                <w:rFonts w:ascii="Calibri" w:eastAsia="Times New Roman" w:hAnsi="Calibri" w:cs="Calibri"/>
                <w:b/>
                <w:color w:val="F2F2F2"/>
                <w:sz w:val="20"/>
                <w:szCs w:val="20"/>
                <w:lang w:val="pt-BR" w:bidi="pt-BR"/>
              </w:rPr>
              <w:t>CUSTOS DE CRIAÇÃO DA EMPRESA</w:t>
            </w:r>
          </w:p>
        </w:tc>
      </w:tr>
      <w:tr w:rsidR="001C4430" w:rsidRPr="0039539A" w14:paraId="7269589E" w14:textId="77777777" w:rsidTr="001C4430">
        <w:trPr>
          <w:divId w:val="970130114"/>
          <w:trHeight w:val="399"/>
        </w:trPr>
        <w:tc>
          <w:tcPr>
            <w:tcW w:w="0" w:type="auto"/>
            <w:tcBorders>
              <w:top w:val="nil"/>
              <w:left w:val="single" w:sz="4" w:space="0" w:color="404040"/>
              <w:bottom w:val="single" w:sz="4" w:space="0" w:color="404040"/>
              <w:right w:val="single" w:sz="4" w:space="0" w:color="404040"/>
            </w:tcBorders>
            <w:shd w:val="clear" w:color="000000" w:fill="E6E6E6"/>
            <w:noWrap/>
            <w:vAlign w:val="center"/>
            <w:hideMark/>
          </w:tcPr>
          <w:p w14:paraId="3F55CE52" w14:textId="77777777" w:rsidR="001C4430" w:rsidRPr="0039539A" w:rsidRDefault="001C4430" w:rsidP="001C4430">
            <w:pPr>
              <w:spacing w:after="0" w:line="240" w:lineRule="auto"/>
              <w:rPr>
                <w:rFonts w:ascii="Calibri" w:eastAsia="Times New Roman" w:hAnsi="Calibri" w:cs="Calibri"/>
                <w:b/>
                <w:bCs/>
                <w:color w:val="2F2F2F"/>
                <w:sz w:val="20"/>
                <w:szCs w:val="20"/>
                <w:lang w:val="pt-BR"/>
              </w:rPr>
            </w:pPr>
            <w:r w:rsidRPr="0039539A">
              <w:rPr>
                <w:rFonts w:ascii="Calibri" w:eastAsia="Times New Roman" w:hAnsi="Calibri" w:cs="Calibri"/>
                <w:b/>
                <w:color w:val="2F2F2F"/>
                <w:sz w:val="20"/>
                <w:szCs w:val="20"/>
                <w:lang w:val="pt-BR" w:bidi="pt-BR"/>
              </w:rPr>
              <w:t>Sua Cafeteria</w:t>
            </w:r>
          </w:p>
        </w:tc>
        <w:tc>
          <w:tcPr>
            <w:tcW w:w="0" w:type="auto"/>
            <w:gridSpan w:val="4"/>
            <w:tcBorders>
              <w:top w:val="single" w:sz="4" w:space="0" w:color="404040"/>
              <w:left w:val="nil"/>
              <w:bottom w:val="single" w:sz="4" w:space="0" w:color="404040"/>
              <w:right w:val="single" w:sz="4" w:space="0" w:color="404040"/>
            </w:tcBorders>
            <w:shd w:val="clear" w:color="000000" w:fill="E6E6E6"/>
            <w:noWrap/>
            <w:vAlign w:val="center"/>
            <w:hideMark/>
          </w:tcPr>
          <w:p w14:paraId="59D8EF83" w14:textId="77777777" w:rsidR="001C4430" w:rsidRPr="0039539A" w:rsidRDefault="001C4430" w:rsidP="001C4430">
            <w:pPr>
              <w:spacing w:after="0" w:line="240" w:lineRule="auto"/>
              <w:jc w:val="right"/>
              <w:rPr>
                <w:rFonts w:ascii="Calibri" w:eastAsia="Times New Roman" w:hAnsi="Calibri" w:cs="Calibri"/>
                <w:b/>
                <w:bCs/>
                <w:color w:val="2F2F2F"/>
                <w:sz w:val="20"/>
                <w:szCs w:val="20"/>
                <w:lang w:val="pt-BR"/>
              </w:rPr>
            </w:pPr>
            <w:r w:rsidRPr="0039539A">
              <w:rPr>
                <w:rFonts w:ascii="Calibri" w:eastAsia="Times New Roman" w:hAnsi="Calibri" w:cs="Calibri"/>
                <w:b/>
                <w:color w:val="2F2F2F"/>
                <w:sz w:val="20"/>
                <w:szCs w:val="20"/>
                <w:lang w:val="pt-BR" w:bidi="pt-BR"/>
              </w:rPr>
              <w:t>1 de janeiro de 2018</w:t>
            </w:r>
          </w:p>
        </w:tc>
      </w:tr>
      <w:tr w:rsidR="001C4430" w:rsidRPr="0039539A" w14:paraId="28E49886" w14:textId="77777777" w:rsidTr="001C4430">
        <w:trPr>
          <w:divId w:val="970130114"/>
          <w:trHeight w:val="180"/>
        </w:trPr>
        <w:tc>
          <w:tcPr>
            <w:tcW w:w="0" w:type="auto"/>
            <w:gridSpan w:val="5"/>
            <w:tcBorders>
              <w:top w:val="single" w:sz="4" w:space="0" w:color="404040"/>
              <w:left w:val="single" w:sz="4" w:space="0" w:color="404040"/>
              <w:bottom w:val="single" w:sz="4" w:space="0" w:color="404040"/>
              <w:right w:val="single" w:sz="4" w:space="0" w:color="404040"/>
            </w:tcBorders>
            <w:shd w:val="clear" w:color="000000" w:fill="D83B01"/>
            <w:vAlign w:val="center"/>
            <w:hideMark/>
          </w:tcPr>
          <w:p w14:paraId="4E79920B" w14:textId="77777777" w:rsidR="001C4430" w:rsidRPr="0039539A" w:rsidRDefault="001C4430" w:rsidP="001C4430">
            <w:pPr>
              <w:spacing w:after="0" w:line="240" w:lineRule="auto"/>
              <w:jc w:val="center"/>
              <w:rPr>
                <w:rFonts w:ascii="Calibri" w:eastAsia="Times New Roman" w:hAnsi="Calibri" w:cs="Calibri"/>
                <w:b/>
                <w:bCs/>
                <w:color w:val="F2F2F2"/>
                <w:sz w:val="10"/>
                <w:szCs w:val="10"/>
                <w:lang w:val="pt-BR"/>
              </w:rPr>
            </w:pPr>
            <w:r w:rsidRPr="0039539A">
              <w:rPr>
                <w:rFonts w:ascii="Calibri" w:eastAsia="Times New Roman" w:hAnsi="Calibri" w:cs="Calibri"/>
                <w:color w:val="F2F2F2"/>
                <w:sz w:val="10"/>
                <w:szCs w:val="10"/>
                <w:lang w:val="pt-BR" w:bidi="pt-BR"/>
              </w:rPr>
              <w:t> </w:t>
            </w:r>
          </w:p>
        </w:tc>
      </w:tr>
      <w:tr w:rsidR="001C4430" w:rsidRPr="0039539A" w14:paraId="3A337C6B" w14:textId="77777777" w:rsidTr="001C4430">
        <w:trPr>
          <w:divId w:val="970130114"/>
          <w:trHeight w:val="399"/>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64BC0F10" w14:textId="77777777" w:rsidR="001C4430" w:rsidRPr="0039539A" w:rsidRDefault="001C4430" w:rsidP="001C4430">
            <w:pPr>
              <w:spacing w:after="0" w:line="240" w:lineRule="auto"/>
              <w:rPr>
                <w:rFonts w:ascii="Calibri" w:eastAsia="Times New Roman" w:hAnsi="Calibri" w:cs="Calibri"/>
                <w:b/>
                <w:bCs/>
                <w:color w:val="2F2F2F"/>
                <w:sz w:val="20"/>
                <w:szCs w:val="20"/>
                <w:lang w:val="pt-BR"/>
              </w:rPr>
            </w:pPr>
            <w:r w:rsidRPr="0039539A">
              <w:rPr>
                <w:rFonts w:ascii="Calibri" w:eastAsia="Times New Roman" w:hAnsi="Calibri" w:cs="Calibri"/>
                <w:b/>
                <w:color w:val="2F2F2F"/>
                <w:sz w:val="20"/>
                <w:szCs w:val="20"/>
                <w:lang w:val="pt-BR" w:bidi="pt-BR"/>
              </w:rPr>
              <w:t>ITENS DE CUSTO</w:t>
            </w:r>
          </w:p>
        </w:tc>
        <w:tc>
          <w:tcPr>
            <w:tcW w:w="0" w:type="auto"/>
            <w:tcBorders>
              <w:top w:val="nil"/>
              <w:left w:val="nil"/>
              <w:bottom w:val="single" w:sz="4" w:space="0" w:color="404040"/>
              <w:right w:val="single" w:sz="4" w:space="0" w:color="404040"/>
            </w:tcBorders>
            <w:shd w:val="clear" w:color="000000" w:fill="E6E6E6"/>
            <w:noWrap/>
            <w:vAlign w:val="center"/>
            <w:hideMark/>
          </w:tcPr>
          <w:p w14:paraId="1D9AD678" w14:textId="77777777" w:rsidR="001C4430" w:rsidRPr="0039539A" w:rsidRDefault="001C4430" w:rsidP="001C4430">
            <w:pPr>
              <w:spacing w:after="0" w:line="240" w:lineRule="auto"/>
              <w:jc w:val="center"/>
              <w:rPr>
                <w:rFonts w:ascii="Calibri" w:eastAsia="Times New Roman" w:hAnsi="Calibri" w:cs="Calibri"/>
                <w:b/>
                <w:bCs/>
                <w:color w:val="2F2F2F"/>
                <w:sz w:val="20"/>
                <w:szCs w:val="20"/>
                <w:lang w:val="pt-BR"/>
              </w:rPr>
            </w:pPr>
            <w:r w:rsidRPr="0039539A">
              <w:rPr>
                <w:rFonts w:ascii="Calibri" w:eastAsia="Times New Roman" w:hAnsi="Calibri" w:cs="Calibri"/>
                <w:b/>
                <w:color w:val="2F2F2F"/>
                <w:sz w:val="20"/>
                <w:szCs w:val="20"/>
                <w:lang w:val="pt-BR" w:bidi="pt-BR"/>
              </w:rPr>
              <w:t>MESES</w:t>
            </w:r>
          </w:p>
        </w:tc>
        <w:tc>
          <w:tcPr>
            <w:tcW w:w="0" w:type="auto"/>
            <w:tcBorders>
              <w:top w:val="nil"/>
              <w:left w:val="nil"/>
              <w:bottom w:val="single" w:sz="4" w:space="0" w:color="404040"/>
              <w:right w:val="single" w:sz="4" w:space="0" w:color="404040"/>
            </w:tcBorders>
            <w:shd w:val="clear" w:color="000000" w:fill="E6E6E6"/>
            <w:noWrap/>
            <w:vAlign w:val="center"/>
            <w:hideMark/>
          </w:tcPr>
          <w:p w14:paraId="58228485" w14:textId="77777777" w:rsidR="001C4430" w:rsidRPr="0039539A" w:rsidRDefault="001C4430" w:rsidP="001C4430">
            <w:pPr>
              <w:spacing w:after="0" w:line="240" w:lineRule="auto"/>
              <w:jc w:val="center"/>
              <w:rPr>
                <w:rFonts w:ascii="Calibri" w:eastAsia="Times New Roman" w:hAnsi="Calibri" w:cs="Calibri"/>
                <w:b/>
                <w:bCs/>
                <w:color w:val="2F2F2F"/>
                <w:sz w:val="20"/>
                <w:szCs w:val="20"/>
                <w:lang w:val="pt-BR"/>
              </w:rPr>
            </w:pPr>
            <w:r w:rsidRPr="0039539A">
              <w:rPr>
                <w:rFonts w:ascii="Calibri" w:eastAsia="Times New Roman" w:hAnsi="Calibri" w:cs="Calibri"/>
                <w:b/>
                <w:color w:val="2F2F2F"/>
                <w:sz w:val="20"/>
                <w:szCs w:val="20"/>
                <w:lang w:val="pt-BR" w:bidi="pt-BR"/>
              </w:rPr>
              <w:t>CUSTO/MÊS</w:t>
            </w:r>
          </w:p>
        </w:tc>
        <w:tc>
          <w:tcPr>
            <w:tcW w:w="0" w:type="auto"/>
            <w:tcBorders>
              <w:top w:val="nil"/>
              <w:left w:val="nil"/>
              <w:bottom w:val="single" w:sz="4" w:space="0" w:color="404040"/>
              <w:right w:val="single" w:sz="4" w:space="0" w:color="404040"/>
            </w:tcBorders>
            <w:shd w:val="clear" w:color="000000" w:fill="E6E6E6"/>
            <w:noWrap/>
            <w:vAlign w:val="center"/>
            <w:hideMark/>
          </w:tcPr>
          <w:p w14:paraId="3F42D4BB" w14:textId="77777777" w:rsidR="001C4430" w:rsidRPr="0039539A" w:rsidRDefault="001C4430" w:rsidP="001C4430">
            <w:pPr>
              <w:spacing w:after="0" w:line="240" w:lineRule="auto"/>
              <w:jc w:val="center"/>
              <w:rPr>
                <w:rFonts w:ascii="Calibri" w:eastAsia="Times New Roman" w:hAnsi="Calibri" w:cs="Calibri"/>
                <w:b/>
                <w:bCs/>
                <w:color w:val="2F2F2F"/>
                <w:sz w:val="20"/>
                <w:szCs w:val="20"/>
                <w:lang w:val="pt-BR"/>
              </w:rPr>
            </w:pPr>
            <w:r w:rsidRPr="0039539A">
              <w:rPr>
                <w:rFonts w:ascii="Calibri" w:eastAsia="Times New Roman" w:hAnsi="Calibri" w:cs="Calibri"/>
                <w:b/>
                <w:color w:val="2F2F2F"/>
                <w:sz w:val="20"/>
                <w:szCs w:val="20"/>
                <w:lang w:val="pt-BR" w:bidi="pt-BR"/>
              </w:rPr>
              <w:t>CUSTO ISOLADO</w:t>
            </w:r>
          </w:p>
        </w:tc>
        <w:tc>
          <w:tcPr>
            <w:tcW w:w="0" w:type="auto"/>
            <w:tcBorders>
              <w:top w:val="nil"/>
              <w:left w:val="nil"/>
              <w:bottom w:val="single" w:sz="4" w:space="0" w:color="404040"/>
              <w:right w:val="single" w:sz="4" w:space="0" w:color="404040"/>
            </w:tcBorders>
            <w:shd w:val="clear" w:color="000000" w:fill="E6E6E6"/>
            <w:noWrap/>
            <w:vAlign w:val="center"/>
            <w:hideMark/>
          </w:tcPr>
          <w:p w14:paraId="01E7F1CA" w14:textId="77777777" w:rsidR="001C4430" w:rsidRPr="0039539A" w:rsidRDefault="001C4430" w:rsidP="001C4430">
            <w:pPr>
              <w:spacing w:after="0" w:line="240" w:lineRule="auto"/>
              <w:jc w:val="center"/>
              <w:rPr>
                <w:rFonts w:ascii="Calibri" w:eastAsia="Times New Roman" w:hAnsi="Calibri" w:cs="Calibri"/>
                <w:b/>
                <w:bCs/>
                <w:color w:val="2F2F2F"/>
                <w:sz w:val="20"/>
                <w:szCs w:val="20"/>
                <w:lang w:val="pt-BR"/>
              </w:rPr>
            </w:pPr>
            <w:r w:rsidRPr="0039539A">
              <w:rPr>
                <w:rFonts w:ascii="Calibri" w:eastAsia="Times New Roman" w:hAnsi="Calibri" w:cs="Calibri"/>
                <w:b/>
                <w:color w:val="2F2F2F"/>
                <w:sz w:val="20"/>
                <w:szCs w:val="20"/>
                <w:lang w:val="pt-BR" w:bidi="pt-BR"/>
              </w:rPr>
              <w:t>CUSTO TOTAL</w:t>
            </w:r>
          </w:p>
        </w:tc>
      </w:tr>
      <w:tr w:rsidR="001C4430" w:rsidRPr="0039539A" w14:paraId="76980B62" w14:textId="77777777" w:rsidTr="001C4430">
        <w:trPr>
          <w:divId w:val="970130114"/>
          <w:trHeight w:val="180"/>
        </w:trPr>
        <w:tc>
          <w:tcPr>
            <w:tcW w:w="0" w:type="auto"/>
            <w:gridSpan w:val="5"/>
            <w:tcBorders>
              <w:top w:val="single" w:sz="4" w:space="0" w:color="404040"/>
              <w:left w:val="single" w:sz="4" w:space="0" w:color="404040"/>
              <w:bottom w:val="single" w:sz="4" w:space="0" w:color="404040"/>
              <w:right w:val="single" w:sz="4" w:space="0" w:color="404040"/>
            </w:tcBorders>
            <w:shd w:val="clear" w:color="000000" w:fill="D83B01"/>
            <w:vAlign w:val="center"/>
            <w:hideMark/>
          </w:tcPr>
          <w:p w14:paraId="6438EAE4" w14:textId="77777777" w:rsidR="001C4430" w:rsidRPr="0039539A" w:rsidRDefault="001C4430" w:rsidP="001C4430">
            <w:pPr>
              <w:spacing w:after="0" w:line="240" w:lineRule="auto"/>
              <w:jc w:val="center"/>
              <w:rPr>
                <w:rFonts w:ascii="Calibri" w:eastAsia="Times New Roman" w:hAnsi="Calibri" w:cs="Calibri"/>
                <w:b/>
                <w:bCs/>
                <w:color w:val="F2F2F2"/>
                <w:sz w:val="10"/>
                <w:szCs w:val="10"/>
                <w:lang w:val="pt-BR"/>
              </w:rPr>
            </w:pPr>
            <w:r w:rsidRPr="0039539A">
              <w:rPr>
                <w:rFonts w:ascii="Calibri" w:eastAsia="Times New Roman" w:hAnsi="Calibri" w:cs="Calibri"/>
                <w:color w:val="F2F2F2"/>
                <w:sz w:val="10"/>
                <w:szCs w:val="10"/>
                <w:lang w:val="pt-BR" w:bidi="pt-BR"/>
              </w:rPr>
              <w:t> </w:t>
            </w:r>
          </w:p>
        </w:tc>
      </w:tr>
      <w:tr w:rsidR="001C4430" w:rsidRPr="0039539A" w14:paraId="51A9C00B" w14:textId="77777777" w:rsidTr="00A9402B">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41F9B7A5" w14:textId="77777777" w:rsidR="001C4430" w:rsidRPr="0039539A" w:rsidRDefault="001C4430" w:rsidP="001C4430">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Publicidade/Marketing</w:t>
            </w:r>
          </w:p>
        </w:tc>
        <w:tc>
          <w:tcPr>
            <w:tcW w:w="0" w:type="auto"/>
            <w:tcBorders>
              <w:top w:val="nil"/>
              <w:left w:val="nil"/>
              <w:bottom w:val="single" w:sz="4" w:space="0" w:color="404040"/>
              <w:right w:val="single" w:sz="4" w:space="0" w:color="404040"/>
            </w:tcBorders>
            <w:shd w:val="clear" w:color="000000" w:fill="E6E6E6"/>
            <w:noWrap/>
            <w:vAlign w:val="center"/>
            <w:hideMark/>
          </w:tcPr>
          <w:p w14:paraId="24071753"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2" w:type="dxa"/>
            <w:tcBorders>
              <w:top w:val="nil"/>
              <w:left w:val="nil"/>
              <w:bottom w:val="single" w:sz="4" w:space="0" w:color="404040"/>
              <w:right w:val="single" w:sz="4" w:space="0" w:color="404040"/>
            </w:tcBorders>
            <w:shd w:val="clear" w:color="000000" w:fill="E6E6E6"/>
            <w:noWrap/>
            <w:vAlign w:val="center"/>
            <w:hideMark/>
          </w:tcPr>
          <w:p w14:paraId="3F169196"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5FDBF770"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14B07CA0"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1C4430" w:rsidRPr="0039539A" w14:paraId="0D7A25C6" w14:textId="77777777" w:rsidTr="00A9402B">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78394F7E" w14:textId="77777777" w:rsidR="001C4430" w:rsidRPr="0039539A" w:rsidRDefault="001C4430" w:rsidP="001C4430">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Salários de Funcionários</w:t>
            </w:r>
          </w:p>
        </w:tc>
        <w:tc>
          <w:tcPr>
            <w:tcW w:w="0" w:type="auto"/>
            <w:tcBorders>
              <w:top w:val="nil"/>
              <w:left w:val="nil"/>
              <w:bottom w:val="single" w:sz="4" w:space="0" w:color="404040"/>
              <w:right w:val="single" w:sz="4" w:space="0" w:color="404040"/>
            </w:tcBorders>
            <w:shd w:val="clear" w:color="000000" w:fill="E6E6E6"/>
            <w:noWrap/>
            <w:vAlign w:val="center"/>
            <w:hideMark/>
          </w:tcPr>
          <w:p w14:paraId="49AB8B62"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2" w:type="dxa"/>
            <w:tcBorders>
              <w:top w:val="nil"/>
              <w:left w:val="nil"/>
              <w:bottom w:val="single" w:sz="4" w:space="0" w:color="404040"/>
              <w:right w:val="single" w:sz="4" w:space="0" w:color="404040"/>
            </w:tcBorders>
            <w:shd w:val="clear" w:color="000000" w:fill="E6E6E6"/>
            <w:noWrap/>
            <w:vAlign w:val="center"/>
            <w:hideMark/>
          </w:tcPr>
          <w:p w14:paraId="550F1D1F"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3FDD0507"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1D16C46C"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1C4430" w:rsidRPr="0039539A" w14:paraId="270BFF11" w14:textId="77777777" w:rsidTr="00A9402B">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2207DBCC" w14:textId="77777777" w:rsidR="001C4430" w:rsidRPr="0039539A" w:rsidRDefault="001C4430" w:rsidP="001C4430">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Impostos sobre os Salários dos Funcionários</w:t>
            </w:r>
          </w:p>
        </w:tc>
        <w:tc>
          <w:tcPr>
            <w:tcW w:w="0" w:type="auto"/>
            <w:tcBorders>
              <w:top w:val="nil"/>
              <w:left w:val="nil"/>
              <w:bottom w:val="single" w:sz="4" w:space="0" w:color="404040"/>
              <w:right w:val="single" w:sz="4" w:space="0" w:color="404040"/>
            </w:tcBorders>
            <w:shd w:val="clear" w:color="000000" w:fill="E6E6E6"/>
            <w:noWrap/>
            <w:vAlign w:val="center"/>
            <w:hideMark/>
          </w:tcPr>
          <w:p w14:paraId="2287E3CC"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2" w:type="dxa"/>
            <w:tcBorders>
              <w:top w:val="nil"/>
              <w:left w:val="nil"/>
              <w:bottom w:val="single" w:sz="4" w:space="0" w:color="404040"/>
              <w:right w:val="single" w:sz="4" w:space="0" w:color="404040"/>
            </w:tcBorders>
            <w:shd w:val="clear" w:color="000000" w:fill="E6E6E6"/>
            <w:noWrap/>
            <w:vAlign w:val="center"/>
            <w:hideMark/>
          </w:tcPr>
          <w:p w14:paraId="523AD5E9"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362D2C74"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7E0F2BB0"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1C4430" w:rsidRPr="0039539A" w14:paraId="7CFE624F" w14:textId="77777777" w:rsidTr="00A9402B">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1244FA08" w14:textId="77777777" w:rsidR="001C4430" w:rsidRPr="0039539A" w:rsidRDefault="001C4430" w:rsidP="001C4430">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Pagamentos/Utilitários do Aluguel/Locação</w:t>
            </w:r>
          </w:p>
        </w:tc>
        <w:tc>
          <w:tcPr>
            <w:tcW w:w="0" w:type="auto"/>
            <w:tcBorders>
              <w:top w:val="nil"/>
              <w:left w:val="nil"/>
              <w:bottom w:val="single" w:sz="4" w:space="0" w:color="404040"/>
              <w:right w:val="single" w:sz="4" w:space="0" w:color="404040"/>
            </w:tcBorders>
            <w:shd w:val="clear" w:color="000000" w:fill="E6E6E6"/>
            <w:noWrap/>
            <w:vAlign w:val="center"/>
            <w:hideMark/>
          </w:tcPr>
          <w:p w14:paraId="7B38C9FD"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2" w:type="dxa"/>
            <w:tcBorders>
              <w:top w:val="nil"/>
              <w:left w:val="nil"/>
              <w:bottom w:val="single" w:sz="4" w:space="0" w:color="404040"/>
              <w:right w:val="single" w:sz="4" w:space="0" w:color="404040"/>
            </w:tcBorders>
            <w:shd w:val="clear" w:color="000000" w:fill="E6E6E6"/>
            <w:noWrap/>
            <w:vAlign w:val="center"/>
            <w:hideMark/>
          </w:tcPr>
          <w:p w14:paraId="4CA9DAE2"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2B3EE034"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262BE509"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1C4430" w:rsidRPr="0039539A" w14:paraId="67DD3A02" w14:textId="77777777" w:rsidTr="00A9402B">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460E5AF3" w14:textId="77777777" w:rsidR="001C4430" w:rsidRPr="0039539A" w:rsidRDefault="001C4430" w:rsidP="001C4430">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Postagem/Envio</w:t>
            </w:r>
          </w:p>
        </w:tc>
        <w:tc>
          <w:tcPr>
            <w:tcW w:w="0" w:type="auto"/>
            <w:tcBorders>
              <w:top w:val="nil"/>
              <w:left w:val="nil"/>
              <w:bottom w:val="single" w:sz="4" w:space="0" w:color="404040"/>
              <w:right w:val="single" w:sz="4" w:space="0" w:color="404040"/>
            </w:tcBorders>
            <w:shd w:val="clear" w:color="000000" w:fill="E6E6E6"/>
            <w:noWrap/>
            <w:vAlign w:val="center"/>
            <w:hideMark/>
          </w:tcPr>
          <w:p w14:paraId="2FC3E5A2"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2" w:type="dxa"/>
            <w:tcBorders>
              <w:top w:val="nil"/>
              <w:left w:val="nil"/>
              <w:bottom w:val="single" w:sz="4" w:space="0" w:color="404040"/>
              <w:right w:val="single" w:sz="4" w:space="0" w:color="404040"/>
            </w:tcBorders>
            <w:shd w:val="clear" w:color="000000" w:fill="E6E6E6"/>
            <w:noWrap/>
            <w:vAlign w:val="center"/>
            <w:hideMark/>
          </w:tcPr>
          <w:p w14:paraId="094D4B07"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7543F07B"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4A6D8D94"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1C4430" w:rsidRPr="0039539A" w14:paraId="5A5139CA" w14:textId="77777777" w:rsidTr="00A9402B">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2D07575D" w14:textId="77777777" w:rsidR="001C4430" w:rsidRPr="0039539A" w:rsidRDefault="001C4430" w:rsidP="001C4430">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Comunicação/Telefonia</w:t>
            </w:r>
          </w:p>
        </w:tc>
        <w:tc>
          <w:tcPr>
            <w:tcW w:w="0" w:type="auto"/>
            <w:tcBorders>
              <w:top w:val="nil"/>
              <w:left w:val="nil"/>
              <w:bottom w:val="single" w:sz="4" w:space="0" w:color="404040"/>
              <w:right w:val="single" w:sz="4" w:space="0" w:color="404040"/>
            </w:tcBorders>
            <w:shd w:val="clear" w:color="000000" w:fill="E6E6E6"/>
            <w:noWrap/>
            <w:vAlign w:val="center"/>
            <w:hideMark/>
          </w:tcPr>
          <w:p w14:paraId="0DAF4F33"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2" w:type="dxa"/>
            <w:tcBorders>
              <w:top w:val="nil"/>
              <w:left w:val="nil"/>
              <w:bottom w:val="single" w:sz="4" w:space="0" w:color="404040"/>
              <w:right w:val="single" w:sz="4" w:space="0" w:color="404040"/>
            </w:tcBorders>
            <w:shd w:val="clear" w:color="000000" w:fill="E6E6E6"/>
            <w:noWrap/>
            <w:vAlign w:val="center"/>
            <w:hideMark/>
          </w:tcPr>
          <w:p w14:paraId="197E04C9"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128A61C6"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61D598BB"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1C4430" w:rsidRPr="0039539A" w14:paraId="4D0650E8" w14:textId="77777777" w:rsidTr="00A9402B">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7922DDE2" w14:textId="77777777" w:rsidR="001C4430" w:rsidRPr="0039539A" w:rsidRDefault="001C4430" w:rsidP="001C4430">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Equipamentos de Computador</w:t>
            </w:r>
          </w:p>
        </w:tc>
        <w:tc>
          <w:tcPr>
            <w:tcW w:w="0" w:type="auto"/>
            <w:tcBorders>
              <w:top w:val="nil"/>
              <w:left w:val="nil"/>
              <w:bottom w:val="single" w:sz="4" w:space="0" w:color="404040"/>
              <w:right w:val="single" w:sz="4" w:space="0" w:color="404040"/>
            </w:tcBorders>
            <w:shd w:val="clear" w:color="000000" w:fill="E6E6E6"/>
            <w:noWrap/>
            <w:vAlign w:val="center"/>
            <w:hideMark/>
          </w:tcPr>
          <w:p w14:paraId="49A72FB2"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2" w:type="dxa"/>
            <w:tcBorders>
              <w:top w:val="nil"/>
              <w:left w:val="nil"/>
              <w:bottom w:val="single" w:sz="4" w:space="0" w:color="404040"/>
              <w:right w:val="single" w:sz="4" w:space="0" w:color="404040"/>
            </w:tcBorders>
            <w:shd w:val="clear" w:color="000000" w:fill="E6E6E6"/>
            <w:noWrap/>
            <w:vAlign w:val="center"/>
            <w:hideMark/>
          </w:tcPr>
          <w:p w14:paraId="2DDD9E9A"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2A1A32BE"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4A1970B9"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1C4430" w:rsidRPr="0039539A" w14:paraId="1F2430FF" w14:textId="77777777" w:rsidTr="00A9402B">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065ABD1C" w14:textId="77777777" w:rsidR="001C4430" w:rsidRPr="0039539A" w:rsidRDefault="001C4430" w:rsidP="001C4430">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Software de Computador</w:t>
            </w:r>
          </w:p>
        </w:tc>
        <w:tc>
          <w:tcPr>
            <w:tcW w:w="0" w:type="auto"/>
            <w:tcBorders>
              <w:top w:val="nil"/>
              <w:left w:val="nil"/>
              <w:bottom w:val="single" w:sz="4" w:space="0" w:color="404040"/>
              <w:right w:val="single" w:sz="4" w:space="0" w:color="404040"/>
            </w:tcBorders>
            <w:shd w:val="clear" w:color="000000" w:fill="E6E6E6"/>
            <w:noWrap/>
            <w:vAlign w:val="center"/>
            <w:hideMark/>
          </w:tcPr>
          <w:p w14:paraId="62159311"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2" w:type="dxa"/>
            <w:tcBorders>
              <w:top w:val="nil"/>
              <w:left w:val="nil"/>
              <w:bottom w:val="single" w:sz="4" w:space="0" w:color="404040"/>
              <w:right w:val="single" w:sz="4" w:space="0" w:color="404040"/>
            </w:tcBorders>
            <w:shd w:val="clear" w:color="000000" w:fill="E6E6E6"/>
            <w:noWrap/>
            <w:vAlign w:val="center"/>
            <w:hideMark/>
          </w:tcPr>
          <w:p w14:paraId="70B7E058"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592682C2"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357330CE"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1C4430" w:rsidRPr="0039539A" w14:paraId="7347E248" w14:textId="77777777" w:rsidTr="00A9402B">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4A78582A" w14:textId="77777777" w:rsidR="001C4430" w:rsidRPr="0039539A" w:rsidRDefault="001C4430" w:rsidP="001C4430">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Seguro</w:t>
            </w:r>
          </w:p>
        </w:tc>
        <w:tc>
          <w:tcPr>
            <w:tcW w:w="0" w:type="auto"/>
            <w:tcBorders>
              <w:top w:val="nil"/>
              <w:left w:val="nil"/>
              <w:bottom w:val="single" w:sz="4" w:space="0" w:color="404040"/>
              <w:right w:val="single" w:sz="4" w:space="0" w:color="404040"/>
            </w:tcBorders>
            <w:shd w:val="clear" w:color="000000" w:fill="E6E6E6"/>
            <w:noWrap/>
            <w:vAlign w:val="center"/>
            <w:hideMark/>
          </w:tcPr>
          <w:p w14:paraId="05DB1F93"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2" w:type="dxa"/>
            <w:tcBorders>
              <w:top w:val="nil"/>
              <w:left w:val="nil"/>
              <w:bottom w:val="single" w:sz="4" w:space="0" w:color="404040"/>
              <w:right w:val="single" w:sz="4" w:space="0" w:color="404040"/>
            </w:tcBorders>
            <w:shd w:val="clear" w:color="000000" w:fill="E6E6E6"/>
            <w:noWrap/>
            <w:vAlign w:val="center"/>
            <w:hideMark/>
          </w:tcPr>
          <w:p w14:paraId="4256F57C"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1D1480E6"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36A1ABC8"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1C4430" w:rsidRPr="0039539A" w14:paraId="7A3845A9" w14:textId="77777777" w:rsidTr="00A9402B">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27C0E110" w14:textId="77777777" w:rsidR="001C4430" w:rsidRPr="0039539A" w:rsidRDefault="001C4430" w:rsidP="001C4430">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Despesa de Juros</w:t>
            </w:r>
          </w:p>
        </w:tc>
        <w:tc>
          <w:tcPr>
            <w:tcW w:w="0" w:type="auto"/>
            <w:tcBorders>
              <w:top w:val="nil"/>
              <w:left w:val="nil"/>
              <w:bottom w:val="single" w:sz="4" w:space="0" w:color="404040"/>
              <w:right w:val="single" w:sz="4" w:space="0" w:color="404040"/>
            </w:tcBorders>
            <w:shd w:val="clear" w:color="000000" w:fill="E6E6E6"/>
            <w:noWrap/>
            <w:vAlign w:val="center"/>
            <w:hideMark/>
          </w:tcPr>
          <w:p w14:paraId="2D86F4DC"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2" w:type="dxa"/>
            <w:tcBorders>
              <w:top w:val="nil"/>
              <w:left w:val="nil"/>
              <w:bottom w:val="single" w:sz="4" w:space="0" w:color="404040"/>
              <w:right w:val="single" w:sz="4" w:space="0" w:color="404040"/>
            </w:tcBorders>
            <w:shd w:val="clear" w:color="000000" w:fill="E6E6E6"/>
            <w:noWrap/>
            <w:vAlign w:val="center"/>
            <w:hideMark/>
          </w:tcPr>
          <w:p w14:paraId="2D6C71CB"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3456325E"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69D70DC6"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1C4430" w:rsidRPr="0039539A" w14:paraId="2F60F66F" w14:textId="77777777" w:rsidTr="00A9402B">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5BD55157" w14:textId="77777777" w:rsidR="001C4430" w:rsidRPr="0039539A" w:rsidRDefault="001C4430" w:rsidP="001C4430">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Custos de Serviço Bancário</w:t>
            </w:r>
          </w:p>
        </w:tc>
        <w:tc>
          <w:tcPr>
            <w:tcW w:w="0" w:type="auto"/>
            <w:tcBorders>
              <w:top w:val="nil"/>
              <w:left w:val="nil"/>
              <w:bottom w:val="single" w:sz="4" w:space="0" w:color="404040"/>
              <w:right w:val="single" w:sz="4" w:space="0" w:color="404040"/>
            </w:tcBorders>
            <w:shd w:val="clear" w:color="000000" w:fill="E6E6E6"/>
            <w:noWrap/>
            <w:vAlign w:val="center"/>
            <w:hideMark/>
          </w:tcPr>
          <w:p w14:paraId="219E54A5"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2" w:type="dxa"/>
            <w:tcBorders>
              <w:top w:val="nil"/>
              <w:left w:val="nil"/>
              <w:bottom w:val="single" w:sz="4" w:space="0" w:color="404040"/>
              <w:right w:val="single" w:sz="4" w:space="0" w:color="404040"/>
            </w:tcBorders>
            <w:shd w:val="clear" w:color="000000" w:fill="E6E6E6"/>
            <w:noWrap/>
            <w:vAlign w:val="center"/>
            <w:hideMark/>
          </w:tcPr>
          <w:p w14:paraId="5221EFD8"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7AFB0A41"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0BC5692F"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1C4430" w:rsidRPr="0039539A" w14:paraId="41D9F7F0" w14:textId="77777777" w:rsidTr="00A9402B">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35DAC94E" w14:textId="77777777" w:rsidR="001C4430" w:rsidRPr="0039539A" w:rsidRDefault="001C4430" w:rsidP="001C4430">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Suprimentos</w:t>
            </w:r>
          </w:p>
        </w:tc>
        <w:tc>
          <w:tcPr>
            <w:tcW w:w="0" w:type="auto"/>
            <w:tcBorders>
              <w:top w:val="nil"/>
              <w:left w:val="nil"/>
              <w:bottom w:val="single" w:sz="4" w:space="0" w:color="404040"/>
              <w:right w:val="single" w:sz="4" w:space="0" w:color="404040"/>
            </w:tcBorders>
            <w:shd w:val="clear" w:color="000000" w:fill="E6E6E6"/>
            <w:noWrap/>
            <w:vAlign w:val="center"/>
            <w:hideMark/>
          </w:tcPr>
          <w:p w14:paraId="25698C08"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2" w:type="dxa"/>
            <w:tcBorders>
              <w:top w:val="nil"/>
              <w:left w:val="nil"/>
              <w:bottom w:val="single" w:sz="4" w:space="0" w:color="404040"/>
              <w:right w:val="single" w:sz="4" w:space="0" w:color="404040"/>
            </w:tcBorders>
            <w:shd w:val="clear" w:color="000000" w:fill="E6E6E6"/>
            <w:noWrap/>
            <w:vAlign w:val="center"/>
            <w:hideMark/>
          </w:tcPr>
          <w:p w14:paraId="5D2DC873"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406FD0CC"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1CAA06F7"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1C4430" w:rsidRPr="0039539A" w14:paraId="272500E8" w14:textId="77777777" w:rsidTr="00A9402B">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62099398" w14:textId="77777777" w:rsidR="001C4430" w:rsidRPr="0039539A" w:rsidRDefault="001C4430" w:rsidP="001C4430">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Viagens e Entretenimento</w:t>
            </w:r>
          </w:p>
        </w:tc>
        <w:tc>
          <w:tcPr>
            <w:tcW w:w="0" w:type="auto"/>
            <w:tcBorders>
              <w:top w:val="nil"/>
              <w:left w:val="nil"/>
              <w:bottom w:val="single" w:sz="4" w:space="0" w:color="404040"/>
              <w:right w:val="single" w:sz="4" w:space="0" w:color="404040"/>
            </w:tcBorders>
            <w:shd w:val="clear" w:color="000000" w:fill="E6E6E6"/>
            <w:noWrap/>
            <w:vAlign w:val="center"/>
            <w:hideMark/>
          </w:tcPr>
          <w:p w14:paraId="24700D28"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2" w:type="dxa"/>
            <w:tcBorders>
              <w:top w:val="nil"/>
              <w:left w:val="nil"/>
              <w:bottom w:val="single" w:sz="4" w:space="0" w:color="404040"/>
              <w:right w:val="single" w:sz="4" w:space="0" w:color="404040"/>
            </w:tcBorders>
            <w:shd w:val="clear" w:color="000000" w:fill="E6E6E6"/>
            <w:noWrap/>
            <w:vAlign w:val="center"/>
            <w:hideMark/>
          </w:tcPr>
          <w:p w14:paraId="79B57053"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40A31437"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4B4B69C1"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1C4430" w:rsidRPr="0039539A" w14:paraId="5CD82754" w14:textId="77777777" w:rsidTr="00A9402B">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51A09E6B" w14:textId="77777777" w:rsidR="001C4430" w:rsidRPr="0039539A" w:rsidRDefault="001C4430" w:rsidP="001C4430">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Equipamentos</w:t>
            </w:r>
          </w:p>
        </w:tc>
        <w:tc>
          <w:tcPr>
            <w:tcW w:w="0" w:type="auto"/>
            <w:tcBorders>
              <w:top w:val="nil"/>
              <w:left w:val="nil"/>
              <w:bottom w:val="single" w:sz="4" w:space="0" w:color="404040"/>
              <w:right w:val="single" w:sz="4" w:space="0" w:color="404040"/>
            </w:tcBorders>
            <w:shd w:val="clear" w:color="000000" w:fill="E6E6E6"/>
            <w:noWrap/>
            <w:vAlign w:val="center"/>
            <w:hideMark/>
          </w:tcPr>
          <w:p w14:paraId="19EA5C6B"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2" w:type="dxa"/>
            <w:tcBorders>
              <w:top w:val="nil"/>
              <w:left w:val="nil"/>
              <w:bottom w:val="single" w:sz="4" w:space="0" w:color="404040"/>
              <w:right w:val="single" w:sz="4" w:space="0" w:color="404040"/>
            </w:tcBorders>
            <w:shd w:val="clear" w:color="000000" w:fill="E6E6E6"/>
            <w:noWrap/>
            <w:vAlign w:val="center"/>
            <w:hideMark/>
          </w:tcPr>
          <w:p w14:paraId="4EE83DC7"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3E96CB04"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39F73C7C"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1C4430" w:rsidRPr="0039539A" w14:paraId="6C905019" w14:textId="77777777" w:rsidTr="00A9402B">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6B69A9E3" w14:textId="77777777" w:rsidR="001C4430" w:rsidRPr="0039539A" w:rsidRDefault="001C4430" w:rsidP="001C4430">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Mobília e Equipamentos</w:t>
            </w:r>
          </w:p>
        </w:tc>
        <w:tc>
          <w:tcPr>
            <w:tcW w:w="0" w:type="auto"/>
            <w:tcBorders>
              <w:top w:val="nil"/>
              <w:left w:val="nil"/>
              <w:bottom w:val="single" w:sz="4" w:space="0" w:color="404040"/>
              <w:right w:val="single" w:sz="4" w:space="0" w:color="404040"/>
            </w:tcBorders>
            <w:shd w:val="clear" w:color="000000" w:fill="E6E6E6"/>
            <w:noWrap/>
            <w:vAlign w:val="center"/>
            <w:hideMark/>
          </w:tcPr>
          <w:p w14:paraId="4FA76AA4"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2" w:type="dxa"/>
            <w:tcBorders>
              <w:top w:val="nil"/>
              <w:left w:val="nil"/>
              <w:bottom w:val="single" w:sz="4" w:space="0" w:color="404040"/>
              <w:right w:val="single" w:sz="4" w:space="0" w:color="404040"/>
            </w:tcBorders>
            <w:shd w:val="clear" w:color="000000" w:fill="E6E6E6"/>
            <w:noWrap/>
            <w:vAlign w:val="center"/>
            <w:hideMark/>
          </w:tcPr>
          <w:p w14:paraId="64B2F51C"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407223B7"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75D0F693"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1C4430" w:rsidRPr="0039539A" w14:paraId="73AB9F9F" w14:textId="77777777" w:rsidTr="00A9402B">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775DC218" w14:textId="77777777" w:rsidR="001C4430" w:rsidRPr="0039539A" w:rsidRDefault="001C4430" w:rsidP="001C4430">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Melhorias de Arrendamento</w:t>
            </w:r>
          </w:p>
        </w:tc>
        <w:tc>
          <w:tcPr>
            <w:tcW w:w="0" w:type="auto"/>
            <w:tcBorders>
              <w:top w:val="nil"/>
              <w:left w:val="nil"/>
              <w:bottom w:val="single" w:sz="4" w:space="0" w:color="404040"/>
              <w:right w:val="single" w:sz="4" w:space="0" w:color="404040"/>
            </w:tcBorders>
            <w:shd w:val="clear" w:color="000000" w:fill="E6E6E6"/>
            <w:noWrap/>
            <w:vAlign w:val="center"/>
            <w:hideMark/>
          </w:tcPr>
          <w:p w14:paraId="62EC0C07"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2" w:type="dxa"/>
            <w:tcBorders>
              <w:top w:val="nil"/>
              <w:left w:val="nil"/>
              <w:bottom w:val="single" w:sz="4" w:space="0" w:color="404040"/>
              <w:right w:val="single" w:sz="4" w:space="0" w:color="404040"/>
            </w:tcBorders>
            <w:shd w:val="clear" w:color="000000" w:fill="E6E6E6"/>
            <w:noWrap/>
            <w:vAlign w:val="center"/>
            <w:hideMark/>
          </w:tcPr>
          <w:p w14:paraId="14964562"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63F07619"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1AEF9173"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1C4430" w:rsidRPr="0039539A" w14:paraId="0995B8EB" w14:textId="77777777" w:rsidTr="00A9402B">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1A179578" w14:textId="77777777" w:rsidR="001C4430" w:rsidRPr="0039539A" w:rsidRDefault="001C4430" w:rsidP="001C4430">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Depósito(s) de Garantia</w:t>
            </w:r>
          </w:p>
        </w:tc>
        <w:tc>
          <w:tcPr>
            <w:tcW w:w="0" w:type="auto"/>
            <w:tcBorders>
              <w:top w:val="nil"/>
              <w:left w:val="nil"/>
              <w:bottom w:val="single" w:sz="4" w:space="0" w:color="404040"/>
              <w:right w:val="single" w:sz="4" w:space="0" w:color="404040"/>
            </w:tcBorders>
            <w:shd w:val="clear" w:color="000000" w:fill="E6E6E6"/>
            <w:noWrap/>
            <w:vAlign w:val="center"/>
            <w:hideMark/>
          </w:tcPr>
          <w:p w14:paraId="15CDD611"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2" w:type="dxa"/>
            <w:tcBorders>
              <w:top w:val="nil"/>
              <w:left w:val="nil"/>
              <w:bottom w:val="single" w:sz="4" w:space="0" w:color="404040"/>
              <w:right w:val="single" w:sz="4" w:space="0" w:color="404040"/>
            </w:tcBorders>
            <w:shd w:val="clear" w:color="000000" w:fill="E6E6E6"/>
            <w:noWrap/>
            <w:vAlign w:val="center"/>
            <w:hideMark/>
          </w:tcPr>
          <w:p w14:paraId="149A09DE"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74794C42"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6C6F6C2C"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1C4430" w:rsidRPr="0039539A" w14:paraId="09FA1575" w14:textId="77777777" w:rsidTr="00A9402B">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4FE3B642" w14:textId="77777777" w:rsidR="001C4430" w:rsidRPr="0039539A" w:rsidRDefault="001C4430" w:rsidP="001C4430">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Licenças/Permissões/Taxas de Negócios</w:t>
            </w:r>
          </w:p>
        </w:tc>
        <w:tc>
          <w:tcPr>
            <w:tcW w:w="0" w:type="auto"/>
            <w:tcBorders>
              <w:top w:val="nil"/>
              <w:left w:val="nil"/>
              <w:bottom w:val="single" w:sz="4" w:space="0" w:color="404040"/>
              <w:right w:val="single" w:sz="4" w:space="0" w:color="404040"/>
            </w:tcBorders>
            <w:shd w:val="clear" w:color="000000" w:fill="E6E6E6"/>
            <w:noWrap/>
            <w:vAlign w:val="center"/>
            <w:hideMark/>
          </w:tcPr>
          <w:p w14:paraId="6DD3E63A"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2" w:type="dxa"/>
            <w:tcBorders>
              <w:top w:val="nil"/>
              <w:left w:val="nil"/>
              <w:bottom w:val="single" w:sz="4" w:space="0" w:color="404040"/>
              <w:right w:val="single" w:sz="4" w:space="0" w:color="404040"/>
            </w:tcBorders>
            <w:shd w:val="clear" w:color="000000" w:fill="E6E6E6"/>
            <w:noWrap/>
            <w:vAlign w:val="center"/>
            <w:hideMark/>
          </w:tcPr>
          <w:p w14:paraId="7534409E"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709FEFD9"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42C13AD0"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1C4430" w:rsidRPr="0039539A" w14:paraId="14AA7D4B" w14:textId="77777777" w:rsidTr="00A9402B">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5A15DF73" w14:textId="77777777" w:rsidR="001C4430" w:rsidRPr="0039539A" w:rsidRDefault="001C4430" w:rsidP="001C4430">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Serviços Profissionais - Jurídico, Contabilidade</w:t>
            </w:r>
          </w:p>
        </w:tc>
        <w:tc>
          <w:tcPr>
            <w:tcW w:w="0" w:type="auto"/>
            <w:tcBorders>
              <w:top w:val="nil"/>
              <w:left w:val="nil"/>
              <w:bottom w:val="single" w:sz="4" w:space="0" w:color="404040"/>
              <w:right w:val="single" w:sz="4" w:space="0" w:color="404040"/>
            </w:tcBorders>
            <w:shd w:val="clear" w:color="000000" w:fill="E6E6E6"/>
            <w:noWrap/>
            <w:vAlign w:val="center"/>
            <w:hideMark/>
          </w:tcPr>
          <w:p w14:paraId="142A3697"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2" w:type="dxa"/>
            <w:tcBorders>
              <w:top w:val="nil"/>
              <w:left w:val="nil"/>
              <w:bottom w:val="single" w:sz="4" w:space="0" w:color="404040"/>
              <w:right w:val="single" w:sz="4" w:space="0" w:color="404040"/>
            </w:tcBorders>
            <w:shd w:val="clear" w:color="000000" w:fill="E6E6E6"/>
            <w:noWrap/>
            <w:vAlign w:val="center"/>
            <w:hideMark/>
          </w:tcPr>
          <w:p w14:paraId="327D0357"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00F5FB33"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77B277CA"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1C4430" w:rsidRPr="0039539A" w14:paraId="3D3AF299" w14:textId="77777777" w:rsidTr="00A9402B">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6B955D77" w14:textId="77777777" w:rsidR="001C4430" w:rsidRPr="0039539A" w:rsidRDefault="001C4430" w:rsidP="001C4430">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Consultor(es)</w:t>
            </w:r>
          </w:p>
        </w:tc>
        <w:tc>
          <w:tcPr>
            <w:tcW w:w="0" w:type="auto"/>
            <w:tcBorders>
              <w:top w:val="nil"/>
              <w:left w:val="nil"/>
              <w:bottom w:val="single" w:sz="4" w:space="0" w:color="404040"/>
              <w:right w:val="single" w:sz="4" w:space="0" w:color="404040"/>
            </w:tcBorders>
            <w:shd w:val="clear" w:color="000000" w:fill="E6E6E6"/>
            <w:noWrap/>
            <w:vAlign w:val="center"/>
            <w:hideMark/>
          </w:tcPr>
          <w:p w14:paraId="5C2F9969"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2" w:type="dxa"/>
            <w:tcBorders>
              <w:top w:val="nil"/>
              <w:left w:val="nil"/>
              <w:bottom w:val="single" w:sz="4" w:space="0" w:color="404040"/>
              <w:right w:val="single" w:sz="4" w:space="0" w:color="404040"/>
            </w:tcBorders>
            <w:shd w:val="clear" w:color="000000" w:fill="E6E6E6"/>
            <w:noWrap/>
            <w:vAlign w:val="center"/>
            <w:hideMark/>
          </w:tcPr>
          <w:p w14:paraId="291D42AA"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62932E5A"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43660E2F"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1C4430" w:rsidRPr="0039539A" w14:paraId="080657F5" w14:textId="77777777" w:rsidTr="00A9402B">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1979A30A" w14:textId="77777777" w:rsidR="001C4430" w:rsidRPr="0039539A" w:rsidRDefault="001C4430" w:rsidP="001C4430">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Inventário</w:t>
            </w:r>
          </w:p>
        </w:tc>
        <w:tc>
          <w:tcPr>
            <w:tcW w:w="0" w:type="auto"/>
            <w:tcBorders>
              <w:top w:val="nil"/>
              <w:left w:val="nil"/>
              <w:bottom w:val="single" w:sz="4" w:space="0" w:color="404040"/>
              <w:right w:val="single" w:sz="4" w:space="0" w:color="404040"/>
            </w:tcBorders>
            <w:shd w:val="clear" w:color="000000" w:fill="E6E6E6"/>
            <w:noWrap/>
            <w:vAlign w:val="center"/>
            <w:hideMark/>
          </w:tcPr>
          <w:p w14:paraId="6A7066BC"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2" w:type="dxa"/>
            <w:tcBorders>
              <w:top w:val="nil"/>
              <w:left w:val="nil"/>
              <w:bottom w:val="single" w:sz="4" w:space="0" w:color="404040"/>
              <w:right w:val="single" w:sz="4" w:space="0" w:color="404040"/>
            </w:tcBorders>
            <w:shd w:val="clear" w:color="000000" w:fill="E6E6E6"/>
            <w:noWrap/>
            <w:vAlign w:val="center"/>
            <w:hideMark/>
          </w:tcPr>
          <w:p w14:paraId="75222BA9"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3AF1EBC7"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6DEF1505"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1C4430" w:rsidRPr="0039539A" w14:paraId="717BA500" w14:textId="77777777" w:rsidTr="00A9402B">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7668FE49" w14:textId="77777777" w:rsidR="001C4430" w:rsidRPr="0039539A" w:rsidRDefault="001C4430" w:rsidP="001C4430">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Dinheiro em Caixa (Capital de Giro)</w:t>
            </w:r>
          </w:p>
        </w:tc>
        <w:tc>
          <w:tcPr>
            <w:tcW w:w="0" w:type="auto"/>
            <w:tcBorders>
              <w:top w:val="nil"/>
              <w:left w:val="nil"/>
              <w:bottom w:val="single" w:sz="4" w:space="0" w:color="404040"/>
              <w:right w:val="single" w:sz="4" w:space="0" w:color="404040"/>
            </w:tcBorders>
            <w:shd w:val="clear" w:color="000000" w:fill="E6E6E6"/>
            <w:noWrap/>
            <w:vAlign w:val="center"/>
            <w:hideMark/>
          </w:tcPr>
          <w:p w14:paraId="34F01DC6"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2" w:type="dxa"/>
            <w:tcBorders>
              <w:top w:val="nil"/>
              <w:left w:val="nil"/>
              <w:bottom w:val="single" w:sz="4" w:space="0" w:color="404040"/>
              <w:right w:val="single" w:sz="4" w:space="0" w:color="404040"/>
            </w:tcBorders>
            <w:shd w:val="clear" w:color="000000" w:fill="E6E6E6"/>
            <w:noWrap/>
            <w:vAlign w:val="center"/>
            <w:hideMark/>
          </w:tcPr>
          <w:p w14:paraId="7AB2F417"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3E4B1B47"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6262559F"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1C4430" w:rsidRPr="0039539A" w14:paraId="3AA05AD6" w14:textId="77777777" w:rsidTr="00A9402B">
        <w:trPr>
          <w:divId w:val="970130114"/>
          <w:trHeight w:val="321"/>
        </w:trPr>
        <w:tc>
          <w:tcPr>
            <w:tcW w:w="0" w:type="auto"/>
            <w:tcBorders>
              <w:top w:val="nil"/>
              <w:left w:val="single" w:sz="4" w:space="0" w:color="404040"/>
              <w:bottom w:val="single" w:sz="4" w:space="0" w:color="404040"/>
              <w:right w:val="single" w:sz="4" w:space="0" w:color="404040"/>
            </w:tcBorders>
            <w:shd w:val="clear" w:color="000000" w:fill="E6E6E6"/>
            <w:vAlign w:val="center"/>
            <w:hideMark/>
          </w:tcPr>
          <w:p w14:paraId="2F75F4F3" w14:textId="77777777" w:rsidR="001C4430" w:rsidRPr="0039539A" w:rsidRDefault="001C4430" w:rsidP="001C4430">
            <w:pPr>
              <w:spacing w:after="0" w:line="240" w:lineRule="auto"/>
              <w:rPr>
                <w:rFonts w:ascii="Calibri" w:eastAsia="Times New Roman" w:hAnsi="Calibri" w:cs="Calibri"/>
                <w:b/>
                <w:bCs/>
                <w:color w:val="2F2F2F"/>
                <w:sz w:val="18"/>
                <w:szCs w:val="18"/>
                <w:lang w:val="pt-BR"/>
              </w:rPr>
            </w:pPr>
            <w:r w:rsidRPr="0039539A">
              <w:rPr>
                <w:rFonts w:ascii="Calibri" w:eastAsia="Times New Roman" w:hAnsi="Calibri" w:cs="Calibri"/>
                <w:b/>
                <w:color w:val="2F2F2F"/>
                <w:sz w:val="18"/>
                <w:szCs w:val="18"/>
                <w:lang w:val="pt-BR" w:bidi="pt-BR"/>
              </w:rPr>
              <w:t>Diversos</w:t>
            </w:r>
          </w:p>
        </w:tc>
        <w:tc>
          <w:tcPr>
            <w:tcW w:w="0" w:type="auto"/>
            <w:tcBorders>
              <w:top w:val="nil"/>
              <w:left w:val="nil"/>
              <w:bottom w:val="single" w:sz="4" w:space="0" w:color="404040"/>
              <w:right w:val="single" w:sz="4" w:space="0" w:color="404040"/>
            </w:tcBorders>
            <w:shd w:val="clear" w:color="000000" w:fill="E6E6E6"/>
            <w:noWrap/>
            <w:vAlign w:val="center"/>
            <w:hideMark/>
          </w:tcPr>
          <w:p w14:paraId="5B42E32B"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2" w:type="dxa"/>
            <w:tcBorders>
              <w:top w:val="nil"/>
              <w:left w:val="nil"/>
              <w:bottom w:val="single" w:sz="4" w:space="0" w:color="404040"/>
              <w:right w:val="single" w:sz="4" w:space="0" w:color="404040"/>
            </w:tcBorders>
            <w:shd w:val="clear" w:color="000000" w:fill="E6E6E6"/>
            <w:noWrap/>
            <w:vAlign w:val="center"/>
            <w:hideMark/>
          </w:tcPr>
          <w:p w14:paraId="3011E11B"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38F5A5A5"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 </w:t>
            </w:r>
          </w:p>
        </w:tc>
        <w:tc>
          <w:tcPr>
            <w:tcW w:w="1393" w:type="dxa"/>
            <w:tcBorders>
              <w:top w:val="nil"/>
              <w:left w:val="nil"/>
              <w:bottom w:val="single" w:sz="4" w:space="0" w:color="404040"/>
              <w:right w:val="single" w:sz="4" w:space="0" w:color="404040"/>
            </w:tcBorders>
            <w:shd w:val="clear" w:color="000000" w:fill="E6E6E6"/>
            <w:noWrap/>
            <w:vAlign w:val="center"/>
            <w:hideMark/>
          </w:tcPr>
          <w:p w14:paraId="42E086CE" w14:textId="77777777" w:rsidR="001C4430" w:rsidRPr="0039539A" w:rsidRDefault="001C4430" w:rsidP="001C4430">
            <w:pPr>
              <w:spacing w:after="0" w:line="240" w:lineRule="auto"/>
              <w:jc w:val="center"/>
              <w:rPr>
                <w:rFonts w:ascii="Calibri" w:eastAsia="Times New Roman" w:hAnsi="Calibri" w:cs="Calibri"/>
                <w:color w:val="2F2F2F"/>
                <w:sz w:val="18"/>
                <w:szCs w:val="18"/>
                <w:lang w:val="pt-BR"/>
              </w:rPr>
            </w:pPr>
            <w:r w:rsidRPr="0039539A">
              <w:rPr>
                <w:rFonts w:ascii="Calibri" w:eastAsia="Times New Roman" w:hAnsi="Calibri" w:cs="Calibri"/>
                <w:color w:val="2F2F2F"/>
                <w:sz w:val="18"/>
                <w:szCs w:val="18"/>
                <w:lang w:val="pt-BR" w:bidi="pt-BR"/>
              </w:rPr>
              <w:t>R$ 0</w:t>
            </w:r>
          </w:p>
        </w:tc>
      </w:tr>
      <w:tr w:rsidR="001C4430" w:rsidRPr="0039539A" w14:paraId="75FEE69B" w14:textId="77777777" w:rsidTr="00A9402B">
        <w:trPr>
          <w:divId w:val="970130114"/>
          <w:trHeight w:val="399"/>
        </w:trPr>
        <w:tc>
          <w:tcPr>
            <w:tcW w:w="0" w:type="auto"/>
            <w:tcBorders>
              <w:top w:val="nil"/>
              <w:left w:val="single" w:sz="4" w:space="0" w:color="404040"/>
              <w:bottom w:val="single" w:sz="4" w:space="0" w:color="404040"/>
              <w:right w:val="single" w:sz="4" w:space="0" w:color="404040"/>
            </w:tcBorders>
            <w:shd w:val="clear" w:color="000000" w:fill="D83B01"/>
            <w:vAlign w:val="center"/>
            <w:hideMark/>
          </w:tcPr>
          <w:p w14:paraId="34C9A0F4" w14:textId="77777777" w:rsidR="001C4430" w:rsidRPr="0039539A" w:rsidRDefault="001C4430" w:rsidP="001C4430">
            <w:pPr>
              <w:spacing w:after="0" w:line="240" w:lineRule="auto"/>
              <w:rPr>
                <w:rFonts w:ascii="Calibri" w:eastAsia="Times New Roman" w:hAnsi="Calibri" w:cs="Calibri"/>
                <w:b/>
                <w:bCs/>
                <w:color w:val="F2F2F2"/>
                <w:sz w:val="20"/>
                <w:szCs w:val="20"/>
                <w:lang w:val="pt-BR"/>
              </w:rPr>
            </w:pPr>
            <w:r w:rsidRPr="0039539A">
              <w:rPr>
                <w:rFonts w:ascii="Calibri" w:eastAsia="Times New Roman" w:hAnsi="Calibri" w:cs="Calibri"/>
                <w:b/>
                <w:color w:val="F2F2F2"/>
                <w:sz w:val="20"/>
                <w:szCs w:val="20"/>
                <w:lang w:val="pt-BR" w:bidi="pt-BR"/>
              </w:rPr>
              <w:t>ORÇAMENTO ESTIMADO DE CRIAÇÃO DA EMPRESA</w:t>
            </w:r>
          </w:p>
        </w:tc>
        <w:tc>
          <w:tcPr>
            <w:tcW w:w="0" w:type="auto"/>
            <w:tcBorders>
              <w:top w:val="nil"/>
              <w:left w:val="nil"/>
              <w:bottom w:val="single" w:sz="4" w:space="0" w:color="404040"/>
              <w:right w:val="single" w:sz="4" w:space="0" w:color="404040"/>
            </w:tcBorders>
            <w:shd w:val="clear" w:color="000000" w:fill="D83B01"/>
            <w:noWrap/>
            <w:vAlign w:val="center"/>
            <w:hideMark/>
          </w:tcPr>
          <w:p w14:paraId="363088FB" w14:textId="77777777" w:rsidR="001C4430" w:rsidRPr="0039539A" w:rsidRDefault="001C4430" w:rsidP="001C4430">
            <w:pPr>
              <w:spacing w:after="0" w:line="240" w:lineRule="auto"/>
              <w:jc w:val="center"/>
              <w:rPr>
                <w:rFonts w:ascii="Calibri" w:eastAsia="Times New Roman" w:hAnsi="Calibri" w:cs="Calibri"/>
                <w:b/>
                <w:bCs/>
                <w:color w:val="F2F2F2"/>
                <w:sz w:val="20"/>
                <w:szCs w:val="20"/>
                <w:lang w:val="pt-BR"/>
              </w:rPr>
            </w:pPr>
            <w:r w:rsidRPr="0039539A">
              <w:rPr>
                <w:rFonts w:ascii="Calibri" w:eastAsia="Times New Roman" w:hAnsi="Calibri" w:cs="Calibri"/>
                <w:color w:val="F2F2F2"/>
                <w:sz w:val="20"/>
                <w:szCs w:val="20"/>
                <w:lang w:val="pt-BR" w:bidi="pt-BR"/>
              </w:rPr>
              <w:t> </w:t>
            </w:r>
          </w:p>
        </w:tc>
        <w:tc>
          <w:tcPr>
            <w:tcW w:w="1392" w:type="dxa"/>
            <w:tcBorders>
              <w:top w:val="nil"/>
              <w:left w:val="nil"/>
              <w:bottom w:val="single" w:sz="4" w:space="0" w:color="404040"/>
              <w:right w:val="single" w:sz="4" w:space="0" w:color="404040"/>
            </w:tcBorders>
            <w:shd w:val="clear" w:color="000000" w:fill="D83B01"/>
            <w:noWrap/>
            <w:vAlign w:val="center"/>
            <w:hideMark/>
          </w:tcPr>
          <w:p w14:paraId="7F03E4F0" w14:textId="77777777" w:rsidR="001C4430" w:rsidRPr="0039539A" w:rsidRDefault="001C4430" w:rsidP="001C4430">
            <w:pPr>
              <w:spacing w:after="0" w:line="240" w:lineRule="auto"/>
              <w:jc w:val="center"/>
              <w:rPr>
                <w:rFonts w:ascii="Calibri" w:eastAsia="Times New Roman" w:hAnsi="Calibri" w:cs="Calibri"/>
                <w:b/>
                <w:bCs/>
                <w:color w:val="F2F2F2"/>
                <w:sz w:val="20"/>
                <w:szCs w:val="20"/>
                <w:lang w:val="pt-BR"/>
              </w:rPr>
            </w:pPr>
            <w:r w:rsidRPr="0039539A">
              <w:rPr>
                <w:rFonts w:ascii="Calibri" w:eastAsia="Times New Roman" w:hAnsi="Calibri" w:cs="Calibri"/>
                <w:color w:val="F2F2F2"/>
                <w:sz w:val="20"/>
                <w:szCs w:val="20"/>
                <w:lang w:val="pt-BR" w:bidi="pt-BR"/>
              </w:rPr>
              <w:t> </w:t>
            </w:r>
          </w:p>
        </w:tc>
        <w:tc>
          <w:tcPr>
            <w:tcW w:w="1393" w:type="dxa"/>
            <w:tcBorders>
              <w:top w:val="nil"/>
              <w:left w:val="nil"/>
              <w:bottom w:val="single" w:sz="4" w:space="0" w:color="404040"/>
              <w:right w:val="single" w:sz="4" w:space="0" w:color="404040"/>
            </w:tcBorders>
            <w:shd w:val="clear" w:color="000000" w:fill="D83B01"/>
            <w:noWrap/>
            <w:vAlign w:val="center"/>
            <w:hideMark/>
          </w:tcPr>
          <w:p w14:paraId="5372D0A2" w14:textId="77777777" w:rsidR="001C4430" w:rsidRPr="0039539A" w:rsidRDefault="001C4430" w:rsidP="001C4430">
            <w:pPr>
              <w:spacing w:after="0" w:line="240" w:lineRule="auto"/>
              <w:jc w:val="center"/>
              <w:rPr>
                <w:rFonts w:ascii="Calibri" w:eastAsia="Times New Roman" w:hAnsi="Calibri" w:cs="Calibri"/>
                <w:b/>
                <w:bCs/>
                <w:color w:val="F2F2F2"/>
                <w:sz w:val="20"/>
                <w:szCs w:val="20"/>
                <w:lang w:val="pt-BR"/>
              </w:rPr>
            </w:pPr>
            <w:r w:rsidRPr="0039539A">
              <w:rPr>
                <w:rFonts w:ascii="Calibri" w:eastAsia="Times New Roman" w:hAnsi="Calibri" w:cs="Calibri"/>
                <w:color w:val="F2F2F2"/>
                <w:sz w:val="20"/>
                <w:szCs w:val="20"/>
                <w:lang w:val="pt-BR" w:bidi="pt-BR"/>
              </w:rPr>
              <w:t> </w:t>
            </w:r>
          </w:p>
        </w:tc>
        <w:tc>
          <w:tcPr>
            <w:tcW w:w="1393" w:type="dxa"/>
            <w:tcBorders>
              <w:top w:val="nil"/>
              <w:left w:val="nil"/>
              <w:bottom w:val="single" w:sz="4" w:space="0" w:color="404040"/>
              <w:right w:val="single" w:sz="4" w:space="0" w:color="404040"/>
            </w:tcBorders>
            <w:shd w:val="clear" w:color="000000" w:fill="D83B01"/>
            <w:noWrap/>
            <w:vAlign w:val="center"/>
            <w:hideMark/>
          </w:tcPr>
          <w:p w14:paraId="76BAC405" w14:textId="77777777" w:rsidR="001C4430" w:rsidRPr="0039539A" w:rsidRDefault="001C4430" w:rsidP="001C4430">
            <w:pPr>
              <w:spacing w:after="0" w:line="240" w:lineRule="auto"/>
              <w:jc w:val="center"/>
              <w:rPr>
                <w:rFonts w:ascii="Calibri" w:eastAsia="Times New Roman" w:hAnsi="Calibri" w:cs="Calibri"/>
                <w:b/>
                <w:bCs/>
                <w:color w:val="F2F2F2"/>
                <w:sz w:val="20"/>
                <w:szCs w:val="20"/>
                <w:lang w:val="pt-BR"/>
              </w:rPr>
            </w:pPr>
            <w:r w:rsidRPr="0039539A">
              <w:rPr>
                <w:rFonts w:ascii="Calibri" w:eastAsia="Times New Roman" w:hAnsi="Calibri" w:cs="Calibri"/>
                <w:b/>
                <w:color w:val="F2F2F2"/>
                <w:sz w:val="20"/>
                <w:szCs w:val="20"/>
                <w:lang w:val="pt-BR" w:bidi="pt-BR"/>
              </w:rPr>
              <w:t>R$ 0</w:t>
            </w:r>
          </w:p>
        </w:tc>
      </w:tr>
    </w:tbl>
    <w:p w14:paraId="4EE1ACA3" w14:textId="77777777" w:rsidR="00421F9B" w:rsidRPr="0039539A" w:rsidRDefault="00623E77" w:rsidP="00421F9B">
      <w:pPr>
        <w:spacing w:line="240" w:lineRule="auto"/>
        <w:jc w:val="both"/>
        <w:rPr>
          <w:color w:val="D83B01"/>
          <w:sz w:val="28"/>
          <w:lang w:val="pt-BR"/>
        </w:rPr>
      </w:pPr>
      <w:r w:rsidRPr="0039539A">
        <w:rPr>
          <w:noProof/>
          <w:lang w:val="pt-BR" w:eastAsia="pt-BR"/>
        </w:rPr>
        <mc:AlternateContent>
          <mc:Choice Requires="wpg">
            <w:drawing>
              <wp:anchor distT="0" distB="0" distL="114300" distR="114300" simplePos="0" relativeHeight="251664384" behindDoc="0" locked="0" layoutInCell="1" allowOverlap="1" wp14:anchorId="18BFE20C" wp14:editId="144FA108">
                <wp:simplePos x="0" y="0"/>
                <wp:positionH relativeFrom="margin">
                  <wp:posOffset>-10795</wp:posOffset>
                </wp:positionH>
                <wp:positionV relativeFrom="paragraph">
                  <wp:posOffset>2256790</wp:posOffset>
                </wp:positionV>
                <wp:extent cx="5746384" cy="208280"/>
                <wp:effectExtent l="0" t="0" r="6985" b="1270"/>
                <wp:wrapNone/>
                <wp:docPr id="300" name="Grupo 300"/>
                <wp:cNvGraphicFramePr/>
                <a:graphic xmlns:a="http://schemas.openxmlformats.org/drawingml/2006/main">
                  <a:graphicData uri="http://schemas.microsoft.com/office/word/2010/wordprocessingGroup">
                    <wpg:wgp>
                      <wpg:cNvGrpSpPr/>
                      <wpg:grpSpPr>
                        <a:xfrm>
                          <a:off x="0" y="0"/>
                          <a:ext cx="5746384" cy="208280"/>
                          <a:chOff x="94486" y="0"/>
                          <a:chExt cx="5746779" cy="208740"/>
                        </a:xfrm>
                      </wpg:grpSpPr>
                      <wpg:grpSp>
                        <wpg:cNvPr id="301" name="Grupo 301"/>
                        <wpg:cNvGrpSpPr/>
                        <wpg:grpSpPr>
                          <a:xfrm>
                            <a:off x="3182257" y="3628"/>
                            <a:ext cx="2659008" cy="205112"/>
                            <a:chOff x="3182257" y="3628"/>
                            <a:chExt cx="2659008" cy="205112"/>
                          </a:xfrm>
                        </wpg:grpSpPr>
                        <wps:wsp>
                          <wps:cNvPr id="302" name="Retângulo 302"/>
                          <wps:cNvSpPr/>
                          <wps:spPr>
                            <a:xfrm>
                              <a:off x="3280769" y="3628"/>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3" name="Retângulo 303"/>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04" name="Grupo 304"/>
                        <wpg:cNvGrpSpPr/>
                        <wpg:grpSpPr>
                          <a:xfrm rot="10800000">
                            <a:off x="94486" y="0"/>
                            <a:ext cx="2659009" cy="205112"/>
                            <a:chOff x="0" y="0"/>
                            <a:chExt cx="2659009" cy="205112"/>
                          </a:xfrm>
                        </wpg:grpSpPr>
                        <wps:wsp>
                          <wps:cNvPr id="305" name="Retângulo 305"/>
                          <wps:cNvSpPr/>
                          <wps:spPr>
                            <a:xfrm>
                              <a:off x="98513" y="0"/>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6" name="Retângulo 306"/>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63FF1919" id="Grupo 300" o:spid="_x0000_s1026" style="position:absolute;margin-left:-.85pt;margin-top:177.7pt;width:452.45pt;height:16.4pt;z-index:251664384;mso-position-horizontal-relative:margin;mso-width-relative:margin" coordorigin="944" coordsize="5746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">
                <v:group id="Grupo 301" o:spid="_x0000_s1027" style="position:absolute;left:31822;top:36;width:26590;height:2051" coordorigin="31822,36"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rect id="Retângulo 302" o:spid="_x0000_s1028" style="position:absolute;left:32807;top:36;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" fillcolor="#d83b01" stroked="f" strokeweight="1pt"/>
                  <v:rect id="Retângulo 303"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" fillcolor="#2f2f2f" stroked="f" strokeweight="1pt"/>
                </v:group>
                <v:group id="Grupo 304" o:spid="_x0000_s1030" style="position:absolute;left:944;width:26590;height:2051;rotation:180"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">
                  <v:rect id="Retângulo 305" o:spid="_x0000_s1031" style="position:absolute;left:985;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" fillcolor="#d83b01" stroked="f" strokeweight="1pt"/>
                  <v:rect id="Retângulo 306"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" fillcolor="#2f2f2f" stroked="f" strokeweight="1pt"/>
                </v:group>
                <w10:wrap anchorx="margin"/>
              </v:group>
            </w:pict>
          </mc:Fallback>
        </mc:AlternateContent>
      </w:r>
    </w:p>
    <w:p w14:paraId="42A8CB72" w14:textId="77777777" w:rsidR="00EA5F84" w:rsidRPr="0039539A" w:rsidRDefault="00EA5F84" w:rsidP="008E5632">
      <w:pPr>
        <w:rPr>
          <w:lang w:val="pt-BR"/>
        </w:rPr>
        <w:sectPr w:rsidR="00EA5F84" w:rsidRPr="0039539A" w:rsidSect="00F451AA">
          <w:footerReference w:type="default" r:id="rId12"/>
          <w:pgSz w:w="11906" w:h="16838" w:code="9"/>
          <w:pgMar w:top="1440" w:right="1440" w:bottom="1440" w:left="1440" w:header="720" w:footer="144" w:gutter="0"/>
          <w:cols w:space="720"/>
          <w:docGrid w:linePitch="360"/>
        </w:sectPr>
      </w:pPr>
    </w:p>
    <w:p w14:paraId="6091B346" w14:textId="77777777" w:rsidR="00421F9B" w:rsidRPr="0039539A" w:rsidRDefault="00421F9B" w:rsidP="00421F9B">
      <w:pPr>
        <w:spacing w:line="240" w:lineRule="auto"/>
        <w:jc w:val="both"/>
        <w:rPr>
          <w:color w:val="D83B01"/>
          <w:sz w:val="28"/>
          <w:lang w:val="pt-BR"/>
        </w:rPr>
      </w:pPr>
      <w:r w:rsidRPr="0039539A">
        <w:rPr>
          <w:color w:val="D83B01"/>
          <w:sz w:val="28"/>
          <w:szCs w:val="28"/>
          <w:lang w:val="pt-BR" w:bidi="pt-BR"/>
        </w:rPr>
        <w:lastRenderedPageBreak/>
        <w:t>INSTRUÇÕES PARA COMEÇAR COM CUSTOS INICIAIS ESTIMADOS</w:t>
      </w:r>
    </w:p>
    <w:p w14:paraId="50975C9F" w14:textId="77777777" w:rsidR="00421F9B" w:rsidRPr="0039539A" w:rsidRDefault="00421F9B" w:rsidP="00FB6E08">
      <w:pPr>
        <w:spacing w:line="288" w:lineRule="auto"/>
        <w:jc w:val="both"/>
        <w:rPr>
          <w:color w:val="2F2F2F"/>
          <w:lang w:val="pt-BR"/>
        </w:rPr>
      </w:pPr>
      <w:r w:rsidRPr="0039539A">
        <w:rPr>
          <w:color w:val="2F2F2F"/>
          <w:lang w:val="pt-BR" w:bidi="pt-BR"/>
        </w:rPr>
        <w:t>Determinar os custos iniciais de uma empresa é fundamental para garantir que haja caixa suficiente para iniciar as operações de negócios dentro do prazo orçado, bem como dentro do orçamento de custos. Os custos iniciais geralmente estão dentro de duas categorias, custos mensais e custos únicos. Os custos mensais cobrem os custos que ocorrem a cada mês durante o período de inicialização, e os custos únicos são custos que serão incorridos uma vez durante o período de inicialização.</w:t>
      </w:r>
    </w:p>
    <w:p w14:paraId="59C91195" w14:textId="77777777" w:rsidR="00421F9B" w:rsidRPr="0039539A" w:rsidRDefault="00421F9B" w:rsidP="00421F9B">
      <w:pPr>
        <w:spacing w:line="240" w:lineRule="auto"/>
        <w:jc w:val="both"/>
        <w:rPr>
          <w:b/>
          <w:color w:val="D83B01"/>
          <w:lang w:val="pt-BR"/>
        </w:rPr>
      </w:pPr>
      <w:r w:rsidRPr="0039539A">
        <w:rPr>
          <w:b/>
          <w:color w:val="D83B01"/>
          <w:lang w:val="pt-BR" w:bidi="pt-BR"/>
        </w:rPr>
        <w:t>Passos para a Preparação:</w:t>
      </w:r>
    </w:p>
    <w:p w14:paraId="11B46875" w14:textId="77777777" w:rsidR="00421F9B" w:rsidRPr="0039539A" w:rsidRDefault="00421F9B" w:rsidP="00FB6E08">
      <w:pPr>
        <w:spacing w:line="288" w:lineRule="auto"/>
        <w:jc w:val="both"/>
        <w:rPr>
          <w:color w:val="2F2F2F"/>
          <w:lang w:val="pt-BR"/>
        </w:rPr>
      </w:pPr>
      <w:r w:rsidRPr="0039539A">
        <w:rPr>
          <w:b/>
          <w:color w:val="D83B01"/>
          <w:lang w:val="pt-BR" w:bidi="pt-BR"/>
        </w:rPr>
        <w:t xml:space="preserve">Etapa 1: </w:t>
      </w:r>
      <w:r w:rsidRPr="0039539A">
        <w:rPr>
          <w:color w:val="2F2F2F"/>
          <w:lang w:val="pt-BR" w:bidi="pt-BR"/>
        </w:rPr>
        <w:t>Digite o Nome da Empresa e a Data em que você está preparando esta estimativa.</w:t>
      </w:r>
    </w:p>
    <w:p w14:paraId="5118167C" w14:textId="77777777" w:rsidR="00421F9B" w:rsidRPr="0039539A" w:rsidRDefault="00421F9B" w:rsidP="00FB6E08">
      <w:pPr>
        <w:spacing w:line="288" w:lineRule="auto"/>
        <w:jc w:val="both"/>
        <w:rPr>
          <w:color w:val="2F2F2F"/>
          <w:lang w:val="pt-BR"/>
        </w:rPr>
      </w:pPr>
      <w:r w:rsidRPr="0039539A">
        <w:rPr>
          <w:b/>
          <w:color w:val="D83B01"/>
          <w:lang w:val="pt-BR" w:bidi="pt-BR"/>
        </w:rPr>
        <w:t xml:space="preserve">Etapa 2: </w:t>
      </w:r>
      <w:r w:rsidRPr="0039539A">
        <w:rPr>
          <w:color w:val="2F2F2F"/>
          <w:lang w:val="pt-BR" w:bidi="pt-BR"/>
        </w:rPr>
        <w:t>Insira o número de meses e o custo mensal de cada item de custo recorrente. Para custos únicos, pule os custos mensais. Se houver itens de custo com montantes recorrentes e únicos, você poderá inseri-los também. O custo total será calculado automaticamente na coluna da extremidade direita.</w:t>
      </w:r>
    </w:p>
    <w:p w14:paraId="242385EA" w14:textId="77777777" w:rsidR="00421F9B" w:rsidRPr="0039539A" w:rsidRDefault="00421F9B" w:rsidP="00FB6E08">
      <w:pPr>
        <w:spacing w:line="288" w:lineRule="auto"/>
        <w:jc w:val="both"/>
        <w:rPr>
          <w:color w:val="2F2F2F"/>
          <w:lang w:val="pt-BR"/>
        </w:rPr>
      </w:pPr>
      <w:r w:rsidRPr="0039539A">
        <w:rPr>
          <w:b/>
          <w:color w:val="D83B01"/>
          <w:lang w:val="pt-BR" w:bidi="pt-BR"/>
        </w:rPr>
        <w:t xml:space="preserve">Etapa 3: </w:t>
      </w:r>
      <w:r w:rsidRPr="0039539A">
        <w:rPr>
          <w:color w:val="2F2F2F"/>
          <w:lang w:val="pt-BR" w:bidi="pt-BR"/>
        </w:rPr>
        <w:t>Depois de concluir a inserção de todos os custos, revise os itens individuais e o valor total para ver onde você pode fazer ajustes ou mover algo para o futuro quando tiver mais receita.</w:t>
      </w:r>
    </w:p>
    <w:p w14:paraId="01D526F2" w14:textId="77777777" w:rsidR="00E600C9" w:rsidRPr="0039539A" w:rsidRDefault="00E600C9" w:rsidP="00E600C9">
      <w:pPr>
        <w:rPr>
          <w:lang w:val="pt-BR"/>
        </w:rPr>
      </w:pPr>
    </w:p>
    <w:p w14:paraId="6943C995" w14:textId="77777777" w:rsidR="00E600C9" w:rsidRPr="0039539A" w:rsidRDefault="00E600C9" w:rsidP="00E600C9">
      <w:pPr>
        <w:rPr>
          <w:lang w:val="pt-BR"/>
        </w:rPr>
      </w:pPr>
    </w:p>
    <w:p w14:paraId="689957C2" w14:textId="77777777" w:rsidR="00E600C9" w:rsidRPr="0039539A" w:rsidRDefault="00E600C9" w:rsidP="00E600C9">
      <w:pPr>
        <w:rPr>
          <w:lang w:val="pt-BR"/>
        </w:rPr>
      </w:pPr>
    </w:p>
    <w:p w14:paraId="5DC89D45" w14:textId="77777777" w:rsidR="00E600C9" w:rsidRPr="0039539A" w:rsidRDefault="00E600C9" w:rsidP="00E600C9">
      <w:pPr>
        <w:rPr>
          <w:lang w:val="pt-BR"/>
        </w:rPr>
      </w:pPr>
    </w:p>
    <w:p w14:paraId="74463A34" w14:textId="77777777" w:rsidR="00421F9B" w:rsidRPr="0039539A" w:rsidRDefault="00421F9B" w:rsidP="00E600C9">
      <w:pPr>
        <w:rPr>
          <w:lang w:val="pt-BR"/>
        </w:rPr>
      </w:pPr>
    </w:p>
    <w:p w14:paraId="4533CA70" w14:textId="77777777" w:rsidR="00421F9B" w:rsidRPr="0039539A" w:rsidRDefault="00421F9B" w:rsidP="00E600C9">
      <w:pPr>
        <w:rPr>
          <w:lang w:val="pt-BR"/>
        </w:rPr>
      </w:pPr>
    </w:p>
    <w:p w14:paraId="6EE9F3BD" w14:textId="77777777" w:rsidR="00421F9B" w:rsidRPr="0039539A" w:rsidRDefault="00421F9B" w:rsidP="00E600C9">
      <w:pPr>
        <w:rPr>
          <w:lang w:val="pt-BR"/>
        </w:rPr>
      </w:pPr>
    </w:p>
    <w:p w14:paraId="20389DB0" w14:textId="77777777" w:rsidR="00421F9B" w:rsidRPr="0039539A" w:rsidRDefault="00421F9B" w:rsidP="00E600C9">
      <w:pPr>
        <w:rPr>
          <w:lang w:val="pt-BR"/>
        </w:rPr>
      </w:pPr>
    </w:p>
    <w:p w14:paraId="37061E83" w14:textId="77777777" w:rsidR="00421F9B" w:rsidRPr="0039539A" w:rsidRDefault="00421F9B" w:rsidP="00E600C9">
      <w:pPr>
        <w:rPr>
          <w:lang w:val="pt-BR"/>
        </w:rPr>
      </w:pPr>
    </w:p>
    <w:p w14:paraId="00CD5C90" w14:textId="77777777" w:rsidR="00421F9B" w:rsidRPr="0039539A" w:rsidRDefault="00421F9B" w:rsidP="00E600C9">
      <w:pPr>
        <w:rPr>
          <w:lang w:val="pt-BR"/>
        </w:rPr>
      </w:pPr>
    </w:p>
    <w:p w14:paraId="6164B30A" w14:textId="77777777" w:rsidR="00421F9B" w:rsidRPr="0039539A" w:rsidRDefault="00421F9B" w:rsidP="00E600C9">
      <w:pPr>
        <w:rPr>
          <w:lang w:val="pt-BR"/>
        </w:rPr>
      </w:pPr>
    </w:p>
    <w:p w14:paraId="6F355F59" w14:textId="77777777" w:rsidR="00421F9B" w:rsidRPr="0039539A" w:rsidRDefault="00421F9B" w:rsidP="00E600C9">
      <w:pPr>
        <w:rPr>
          <w:lang w:val="pt-BR"/>
        </w:rPr>
      </w:pPr>
    </w:p>
    <w:p w14:paraId="6D97C108" w14:textId="77777777" w:rsidR="00421F9B" w:rsidRPr="0039539A" w:rsidRDefault="00421F9B" w:rsidP="00E600C9">
      <w:pPr>
        <w:rPr>
          <w:lang w:val="pt-BR"/>
        </w:rPr>
      </w:pPr>
    </w:p>
    <w:p w14:paraId="71D538BA" w14:textId="77777777" w:rsidR="00421F9B" w:rsidRPr="0039539A" w:rsidRDefault="00623E77" w:rsidP="00E600C9">
      <w:pPr>
        <w:rPr>
          <w:lang w:val="pt-BR"/>
        </w:rPr>
      </w:pPr>
      <w:r w:rsidRPr="0039539A">
        <w:rPr>
          <w:noProof/>
          <w:lang w:val="pt-BR" w:eastAsia="pt-BR"/>
        </w:rPr>
        <mc:AlternateContent>
          <mc:Choice Requires="wpg">
            <w:drawing>
              <wp:anchor distT="0" distB="0" distL="114300" distR="114300" simplePos="0" relativeHeight="251665408" behindDoc="0" locked="0" layoutInCell="1" allowOverlap="1" wp14:anchorId="4DE16C00" wp14:editId="5BF90966">
                <wp:simplePos x="0" y="0"/>
                <wp:positionH relativeFrom="margin">
                  <wp:posOffset>-10795</wp:posOffset>
                </wp:positionH>
                <wp:positionV relativeFrom="paragraph">
                  <wp:posOffset>2160020</wp:posOffset>
                </wp:positionV>
                <wp:extent cx="5746384" cy="208280"/>
                <wp:effectExtent l="0" t="0" r="6985" b="1270"/>
                <wp:wrapNone/>
                <wp:docPr id="307" name="Grupo 307"/>
                <wp:cNvGraphicFramePr/>
                <a:graphic xmlns:a="http://schemas.openxmlformats.org/drawingml/2006/main">
                  <a:graphicData uri="http://schemas.microsoft.com/office/word/2010/wordprocessingGroup">
                    <wpg:wgp>
                      <wpg:cNvGrpSpPr/>
                      <wpg:grpSpPr>
                        <a:xfrm>
                          <a:off x="0" y="0"/>
                          <a:ext cx="5746384" cy="208280"/>
                          <a:chOff x="94486" y="0"/>
                          <a:chExt cx="5746779" cy="208740"/>
                        </a:xfrm>
                      </wpg:grpSpPr>
                      <wpg:grpSp>
                        <wpg:cNvPr id="308" name="Grupo 308"/>
                        <wpg:cNvGrpSpPr/>
                        <wpg:grpSpPr>
                          <a:xfrm>
                            <a:off x="3182257" y="3628"/>
                            <a:ext cx="2659008" cy="205112"/>
                            <a:chOff x="3182257" y="3628"/>
                            <a:chExt cx="2659008" cy="205112"/>
                          </a:xfrm>
                        </wpg:grpSpPr>
                        <wps:wsp>
                          <wps:cNvPr id="309" name="Retângulo 309"/>
                          <wps:cNvSpPr/>
                          <wps:spPr>
                            <a:xfrm>
                              <a:off x="3280769" y="3628"/>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0" name="Retângulo 310"/>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11" name="Grupo 311"/>
                        <wpg:cNvGrpSpPr/>
                        <wpg:grpSpPr>
                          <a:xfrm rot="10800000">
                            <a:off x="94486" y="0"/>
                            <a:ext cx="2659009" cy="205112"/>
                            <a:chOff x="0" y="0"/>
                            <a:chExt cx="2659009" cy="205112"/>
                          </a:xfrm>
                        </wpg:grpSpPr>
                        <wps:wsp>
                          <wps:cNvPr id="312" name="Retângulo 312"/>
                          <wps:cNvSpPr/>
                          <wps:spPr>
                            <a:xfrm>
                              <a:off x="98513" y="0"/>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3" name="Retângulo 313"/>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14A4ABDA" id="Grupo 307" o:spid="_x0000_s1026" style="position:absolute;margin-left:-.85pt;margin-top:170.1pt;width:452.45pt;height:16.4pt;z-index:251665408;mso-position-horizontal-relative:margin;mso-width-relative:margin" coordorigin="944" coordsize="5746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">
                <v:group id="Grupo 308" o:spid="_x0000_s1027" style="position:absolute;left:31822;top:36;width:26590;height:2051" coordorigin="31822,36"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rect id="Retângulo 309" o:spid="_x0000_s1028" style="position:absolute;left:32807;top:36;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" fillcolor="#d83b01" stroked="f" strokeweight="1pt"/>
                  <v:rect id="Retângulo 310"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" fillcolor="#2f2f2f" stroked="f" strokeweight="1pt"/>
                </v:group>
                <v:group id="Grupo 311" o:spid="_x0000_s1030" style="position:absolute;left:944;width:26590;height:2051;rotation:180"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">
                  <v:rect id="Retângulo 312" o:spid="_x0000_s1031" style="position:absolute;left:985;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" fillcolor="#d83b01" stroked="f" strokeweight="1pt"/>
                  <v:rect id="Retângulo 313"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" fillcolor="#2f2f2f" stroked="f" strokeweight="1pt"/>
                </v:group>
                <w10:wrap anchorx="margin"/>
              </v:group>
            </w:pict>
          </mc:Fallback>
        </mc:AlternateContent>
      </w:r>
    </w:p>
    <w:p w14:paraId="1BEE3C45" w14:textId="77777777" w:rsidR="00AC5CA8" w:rsidRPr="0039539A" w:rsidRDefault="00AC5CA8" w:rsidP="00E600C9">
      <w:pPr>
        <w:rPr>
          <w:lang w:val="pt-BR"/>
        </w:rPr>
        <w:sectPr w:rsidR="00AC5CA8" w:rsidRPr="0039539A" w:rsidSect="00AC5CA8">
          <w:pgSz w:w="11906" w:h="16838" w:code="9"/>
          <w:pgMar w:top="1440" w:right="1440" w:bottom="1440" w:left="1440" w:header="720" w:footer="144" w:gutter="0"/>
          <w:cols w:space="720"/>
          <w:docGrid w:linePitch="360"/>
        </w:sectPr>
      </w:pPr>
    </w:p>
    <w:p w14:paraId="1D8AF0EB" w14:textId="77777777" w:rsidR="00AD2BD5" w:rsidRPr="0039539A" w:rsidRDefault="00AD2BD5" w:rsidP="00E600C9">
      <w:pPr>
        <w:rPr>
          <w:lang w:val="pt-BR"/>
        </w:rPr>
      </w:pPr>
    </w:p>
    <w:tbl>
      <w:tblPr>
        <w:tblW w:w="0" w:type="auto"/>
        <w:tblLook w:val="04A0" w:firstRow="1" w:lastRow="0" w:firstColumn="1" w:lastColumn="0" w:noHBand="0" w:noVBand="1"/>
      </w:tblPr>
      <w:tblGrid>
        <w:gridCol w:w="2064"/>
        <w:gridCol w:w="838"/>
        <w:gridCol w:w="838"/>
        <w:gridCol w:w="838"/>
        <w:gridCol w:w="838"/>
        <w:gridCol w:w="836"/>
        <w:gridCol w:w="836"/>
        <w:gridCol w:w="836"/>
        <w:gridCol w:w="836"/>
        <w:gridCol w:w="836"/>
        <w:gridCol w:w="836"/>
        <w:gridCol w:w="836"/>
        <w:gridCol w:w="836"/>
        <w:gridCol w:w="836"/>
      </w:tblGrid>
      <w:tr w:rsidR="00AD2BD5" w:rsidRPr="0039539A" w14:paraId="71C23885" w14:textId="77777777" w:rsidTr="00AD2BD5">
        <w:trPr>
          <w:divId w:val="1064832236"/>
          <w:trHeight w:val="144"/>
        </w:trPr>
        <w:tc>
          <w:tcPr>
            <w:tcW w:w="0" w:type="auto"/>
            <w:gridSpan w:val="14"/>
            <w:tcBorders>
              <w:top w:val="single" w:sz="4" w:space="0" w:color="auto"/>
              <w:left w:val="single" w:sz="4" w:space="0" w:color="auto"/>
              <w:bottom w:val="nil"/>
              <w:right w:val="single" w:sz="4" w:space="0" w:color="000000"/>
            </w:tcBorders>
            <w:shd w:val="clear" w:color="000000" w:fill="D83B01"/>
            <w:noWrap/>
            <w:vAlign w:val="center"/>
            <w:hideMark/>
          </w:tcPr>
          <w:p w14:paraId="764936A4" w14:textId="77777777" w:rsidR="00AD2BD5" w:rsidRPr="0039539A" w:rsidRDefault="00AD2BD5" w:rsidP="00AD2BD5">
            <w:pPr>
              <w:spacing w:after="0" w:line="240" w:lineRule="auto"/>
              <w:rPr>
                <w:rFonts w:ascii="Calibri" w:eastAsia="Times New Roman" w:hAnsi="Calibri" w:cs="Calibri"/>
                <w:b/>
                <w:bCs/>
                <w:color w:val="F2F2F2"/>
                <w:sz w:val="20"/>
                <w:szCs w:val="20"/>
                <w:lang w:val="pt-BR"/>
              </w:rPr>
            </w:pPr>
            <w:r w:rsidRPr="0039539A">
              <w:rPr>
                <w:rFonts w:ascii="Calibri" w:eastAsia="Times New Roman" w:hAnsi="Calibri" w:cs="Calibri"/>
                <w:b/>
                <w:color w:val="F2F2F2"/>
                <w:sz w:val="20"/>
                <w:szCs w:val="20"/>
                <w:lang w:val="pt-BR" w:bidi="pt-BR"/>
              </w:rPr>
              <w:t>CUSTOS DE CRIAÇÃO DA EMPRESA</w:t>
            </w:r>
          </w:p>
        </w:tc>
      </w:tr>
      <w:tr w:rsidR="00AD2BD5" w:rsidRPr="0039539A" w14:paraId="44D1F084" w14:textId="77777777" w:rsidTr="00AD2BD5">
        <w:trPr>
          <w:divId w:val="1064832236"/>
          <w:trHeight w:val="144"/>
        </w:trPr>
        <w:tc>
          <w:tcPr>
            <w:tcW w:w="2065" w:type="dxa"/>
            <w:tcBorders>
              <w:top w:val="single" w:sz="4" w:space="0" w:color="404040"/>
              <w:left w:val="single" w:sz="4" w:space="0" w:color="auto"/>
              <w:bottom w:val="single" w:sz="4" w:space="0" w:color="404040"/>
              <w:right w:val="single" w:sz="4" w:space="0" w:color="404040"/>
            </w:tcBorders>
            <w:shd w:val="clear" w:color="000000" w:fill="E6E6E6"/>
            <w:noWrap/>
            <w:vAlign w:val="center"/>
            <w:hideMark/>
          </w:tcPr>
          <w:p w14:paraId="42FF4BC4" w14:textId="77777777" w:rsidR="00AD2BD5" w:rsidRPr="0039539A" w:rsidRDefault="00AD2BD5" w:rsidP="00AD2BD5">
            <w:pPr>
              <w:spacing w:after="0" w:line="240" w:lineRule="auto"/>
              <w:rPr>
                <w:rFonts w:ascii="Calibri" w:eastAsia="Times New Roman" w:hAnsi="Calibri" w:cs="Calibri"/>
                <w:b/>
                <w:bCs/>
                <w:color w:val="2F2F2F"/>
                <w:sz w:val="20"/>
                <w:szCs w:val="20"/>
                <w:lang w:val="pt-BR"/>
              </w:rPr>
            </w:pPr>
            <w:r w:rsidRPr="0039539A">
              <w:rPr>
                <w:rFonts w:ascii="Calibri" w:eastAsia="Times New Roman" w:hAnsi="Calibri" w:cs="Calibri"/>
                <w:b/>
                <w:color w:val="2F2F2F"/>
                <w:sz w:val="20"/>
                <w:szCs w:val="20"/>
                <w:lang w:val="pt-BR" w:bidi="pt-BR"/>
              </w:rPr>
              <w:t>Sua Cafeteria</w:t>
            </w:r>
          </w:p>
        </w:tc>
        <w:tc>
          <w:tcPr>
            <w:tcW w:w="10885" w:type="dxa"/>
            <w:gridSpan w:val="13"/>
            <w:tcBorders>
              <w:top w:val="nil"/>
              <w:left w:val="nil"/>
              <w:bottom w:val="nil"/>
              <w:right w:val="single" w:sz="4" w:space="0" w:color="000000"/>
            </w:tcBorders>
            <w:shd w:val="clear" w:color="000000" w:fill="E6E6E6"/>
            <w:noWrap/>
            <w:vAlign w:val="center"/>
            <w:hideMark/>
          </w:tcPr>
          <w:p w14:paraId="570A6502" w14:textId="77777777" w:rsidR="00AD2BD5" w:rsidRPr="0039539A" w:rsidRDefault="00AD2BD5" w:rsidP="00AD2BD5">
            <w:pPr>
              <w:spacing w:after="0" w:line="240" w:lineRule="auto"/>
              <w:jc w:val="right"/>
              <w:rPr>
                <w:rFonts w:ascii="Calibri" w:eastAsia="Times New Roman" w:hAnsi="Calibri" w:cs="Calibri"/>
                <w:b/>
                <w:bCs/>
                <w:color w:val="2F2F2F"/>
                <w:sz w:val="20"/>
                <w:szCs w:val="20"/>
                <w:lang w:val="pt-BR"/>
              </w:rPr>
            </w:pPr>
            <w:r w:rsidRPr="0039539A">
              <w:rPr>
                <w:rFonts w:ascii="Calibri" w:eastAsia="Times New Roman" w:hAnsi="Calibri" w:cs="Calibri"/>
                <w:b/>
                <w:color w:val="2F2F2F"/>
                <w:sz w:val="20"/>
                <w:szCs w:val="20"/>
                <w:lang w:val="pt-BR" w:bidi="pt-BR"/>
              </w:rPr>
              <w:t>1 de janeiro de 2018</w:t>
            </w:r>
          </w:p>
        </w:tc>
      </w:tr>
      <w:tr w:rsidR="00AD2BD5" w:rsidRPr="0039539A" w14:paraId="6683984F" w14:textId="77777777" w:rsidTr="00AD2BD5">
        <w:trPr>
          <w:divId w:val="1064832236"/>
          <w:trHeight w:val="180"/>
        </w:trPr>
        <w:tc>
          <w:tcPr>
            <w:tcW w:w="0" w:type="auto"/>
            <w:gridSpan w:val="14"/>
            <w:tcBorders>
              <w:top w:val="nil"/>
              <w:left w:val="single" w:sz="4" w:space="0" w:color="auto"/>
              <w:bottom w:val="single" w:sz="4" w:space="0" w:color="404040"/>
              <w:right w:val="single" w:sz="4" w:space="0" w:color="000000"/>
            </w:tcBorders>
            <w:shd w:val="clear" w:color="000000" w:fill="D83B01"/>
            <w:vAlign w:val="center"/>
            <w:hideMark/>
          </w:tcPr>
          <w:p w14:paraId="4504DC48" w14:textId="77777777" w:rsidR="00AD2BD5" w:rsidRPr="0039539A" w:rsidRDefault="00AD2BD5" w:rsidP="00AD2BD5">
            <w:pPr>
              <w:spacing w:after="0" w:line="240" w:lineRule="auto"/>
              <w:jc w:val="right"/>
              <w:rPr>
                <w:rFonts w:ascii="Calibri" w:eastAsia="Times New Roman" w:hAnsi="Calibri" w:cs="Calibri"/>
                <w:b/>
                <w:bCs/>
                <w:color w:val="F2F2F2"/>
                <w:sz w:val="10"/>
                <w:szCs w:val="10"/>
                <w:lang w:val="pt-BR"/>
              </w:rPr>
            </w:pPr>
            <w:r w:rsidRPr="0039539A">
              <w:rPr>
                <w:rFonts w:ascii="Calibri" w:eastAsia="Times New Roman" w:hAnsi="Calibri" w:cs="Calibri"/>
                <w:color w:val="F2F2F2"/>
                <w:sz w:val="10"/>
                <w:szCs w:val="10"/>
                <w:lang w:val="pt-BR" w:bidi="pt-BR"/>
              </w:rPr>
              <w:t> </w:t>
            </w:r>
          </w:p>
        </w:tc>
      </w:tr>
      <w:tr w:rsidR="00AD2BD5" w:rsidRPr="0039539A" w14:paraId="2572E6D4"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61770CF4" w14:textId="77777777" w:rsidR="00AD2BD5" w:rsidRPr="0039539A" w:rsidRDefault="00AD2BD5" w:rsidP="00AD2BD5">
            <w:pPr>
              <w:spacing w:after="0" w:line="240" w:lineRule="auto"/>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RECEITA</w:t>
            </w:r>
          </w:p>
        </w:tc>
        <w:tc>
          <w:tcPr>
            <w:tcW w:w="701" w:type="dxa"/>
            <w:tcBorders>
              <w:top w:val="nil"/>
              <w:left w:val="nil"/>
              <w:bottom w:val="single" w:sz="4" w:space="0" w:color="404040"/>
              <w:right w:val="single" w:sz="4" w:space="0" w:color="404040"/>
            </w:tcBorders>
            <w:shd w:val="clear" w:color="000000" w:fill="E6E6E6"/>
            <w:vAlign w:val="center"/>
            <w:hideMark/>
          </w:tcPr>
          <w:p w14:paraId="2F38C8F4" w14:textId="77777777" w:rsidR="00AD2BD5" w:rsidRPr="0039539A" w:rsidRDefault="00AD2BD5" w:rsidP="00AD2BD5">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JAN</w:t>
            </w:r>
          </w:p>
        </w:tc>
        <w:tc>
          <w:tcPr>
            <w:tcW w:w="0" w:type="auto"/>
            <w:tcBorders>
              <w:top w:val="nil"/>
              <w:left w:val="nil"/>
              <w:bottom w:val="single" w:sz="4" w:space="0" w:color="404040"/>
              <w:right w:val="single" w:sz="4" w:space="0" w:color="404040"/>
            </w:tcBorders>
            <w:shd w:val="clear" w:color="000000" w:fill="E6E6E6"/>
            <w:vAlign w:val="center"/>
            <w:hideMark/>
          </w:tcPr>
          <w:p w14:paraId="30820A17" w14:textId="77777777" w:rsidR="00AD2BD5" w:rsidRPr="0039539A" w:rsidRDefault="00AD2BD5" w:rsidP="00AD2BD5">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FEV</w:t>
            </w:r>
          </w:p>
        </w:tc>
        <w:tc>
          <w:tcPr>
            <w:tcW w:w="0" w:type="auto"/>
            <w:tcBorders>
              <w:top w:val="nil"/>
              <w:left w:val="nil"/>
              <w:bottom w:val="single" w:sz="4" w:space="0" w:color="404040"/>
              <w:right w:val="single" w:sz="4" w:space="0" w:color="404040"/>
            </w:tcBorders>
            <w:shd w:val="clear" w:color="000000" w:fill="E6E6E6"/>
            <w:vAlign w:val="center"/>
            <w:hideMark/>
          </w:tcPr>
          <w:p w14:paraId="07C9D8D8" w14:textId="77777777" w:rsidR="00AD2BD5" w:rsidRPr="0039539A" w:rsidRDefault="00AD2BD5" w:rsidP="00AD2BD5">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MAR</w:t>
            </w:r>
          </w:p>
        </w:tc>
        <w:tc>
          <w:tcPr>
            <w:tcW w:w="0" w:type="auto"/>
            <w:tcBorders>
              <w:top w:val="nil"/>
              <w:left w:val="nil"/>
              <w:bottom w:val="single" w:sz="4" w:space="0" w:color="404040"/>
              <w:right w:val="single" w:sz="4" w:space="0" w:color="404040"/>
            </w:tcBorders>
            <w:shd w:val="clear" w:color="000000" w:fill="E6E6E6"/>
            <w:vAlign w:val="center"/>
            <w:hideMark/>
          </w:tcPr>
          <w:p w14:paraId="65908AB1" w14:textId="77777777" w:rsidR="00AD2BD5" w:rsidRPr="0039539A" w:rsidRDefault="00AD2BD5" w:rsidP="00AD2BD5">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ABR</w:t>
            </w:r>
          </w:p>
        </w:tc>
        <w:tc>
          <w:tcPr>
            <w:tcW w:w="0" w:type="auto"/>
            <w:tcBorders>
              <w:top w:val="nil"/>
              <w:left w:val="nil"/>
              <w:bottom w:val="single" w:sz="4" w:space="0" w:color="404040"/>
              <w:right w:val="single" w:sz="4" w:space="0" w:color="404040"/>
            </w:tcBorders>
            <w:shd w:val="clear" w:color="000000" w:fill="E6E6E6"/>
            <w:vAlign w:val="center"/>
            <w:hideMark/>
          </w:tcPr>
          <w:p w14:paraId="7525994A" w14:textId="77777777" w:rsidR="00AD2BD5" w:rsidRPr="0039539A" w:rsidRDefault="00AD2BD5" w:rsidP="00AD2BD5">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MAIO</w:t>
            </w:r>
          </w:p>
        </w:tc>
        <w:tc>
          <w:tcPr>
            <w:tcW w:w="0" w:type="auto"/>
            <w:tcBorders>
              <w:top w:val="nil"/>
              <w:left w:val="nil"/>
              <w:bottom w:val="single" w:sz="4" w:space="0" w:color="404040"/>
              <w:right w:val="single" w:sz="4" w:space="0" w:color="404040"/>
            </w:tcBorders>
            <w:shd w:val="clear" w:color="000000" w:fill="E6E6E6"/>
            <w:vAlign w:val="center"/>
            <w:hideMark/>
          </w:tcPr>
          <w:p w14:paraId="3E76A8CA" w14:textId="77777777" w:rsidR="00AD2BD5" w:rsidRPr="0039539A" w:rsidRDefault="00AD2BD5" w:rsidP="00AD2BD5">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JUN</w:t>
            </w:r>
          </w:p>
        </w:tc>
        <w:tc>
          <w:tcPr>
            <w:tcW w:w="0" w:type="auto"/>
            <w:tcBorders>
              <w:top w:val="nil"/>
              <w:left w:val="nil"/>
              <w:bottom w:val="single" w:sz="4" w:space="0" w:color="404040"/>
              <w:right w:val="single" w:sz="4" w:space="0" w:color="404040"/>
            </w:tcBorders>
            <w:shd w:val="clear" w:color="000000" w:fill="E6E6E6"/>
            <w:vAlign w:val="center"/>
            <w:hideMark/>
          </w:tcPr>
          <w:p w14:paraId="69361F6D" w14:textId="77777777" w:rsidR="00AD2BD5" w:rsidRPr="0039539A" w:rsidRDefault="00AD2BD5" w:rsidP="00AD2BD5">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JUL</w:t>
            </w:r>
          </w:p>
        </w:tc>
        <w:tc>
          <w:tcPr>
            <w:tcW w:w="0" w:type="auto"/>
            <w:tcBorders>
              <w:top w:val="nil"/>
              <w:left w:val="nil"/>
              <w:bottom w:val="single" w:sz="4" w:space="0" w:color="404040"/>
              <w:right w:val="single" w:sz="4" w:space="0" w:color="404040"/>
            </w:tcBorders>
            <w:shd w:val="clear" w:color="000000" w:fill="E6E6E6"/>
            <w:vAlign w:val="center"/>
            <w:hideMark/>
          </w:tcPr>
          <w:p w14:paraId="5C6094D4" w14:textId="77777777" w:rsidR="00AD2BD5" w:rsidRPr="0039539A" w:rsidRDefault="00AD2BD5" w:rsidP="00AD2BD5">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AGO</w:t>
            </w:r>
          </w:p>
        </w:tc>
        <w:tc>
          <w:tcPr>
            <w:tcW w:w="0" w:type="auto"/>
            <w:tcBorders>
              <w:top w:val="nil"/>
              <w:left w:val="nil"/>
              <w:bottom w:val="single" w:sz="4" w:space="0" w:color="404040"/>
              <w:right w:val="single" w:sz="4" w:space="0" w:color="404040"/>
            </w:tcBorders>
            <w:shd w:val="clear" w:color="000000" w:fill="E6E6E6"/>
            <w:vAlign w:val="center"/>
            <w:hideMark/>
          </w:tcPr>
          <w:p w14:paraId="003A6901" w14:textId="77777777" w:rsidR="00AD2BD5" w:rsidRPr="0039539A" w:rsidRDefault="00AD2BD5" w:rsidP="00AD2BD5">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SET</w:t>
            </w:r>
          </w:p>
        </w:tc>
        <w:tc>
          <w:tcPr>
            <w:tcW w:w="0" w:type="auto"/>
            <w:tcBorders>
              <w:top w:val="nil"/>
              <w:left w:val="nil"/>
              <w:bottom w:val="single" w:sz="4" w:space="0" w:color="404040"/>
              <w:right w:val="single" w:sz="4" w:space="0" w:color="404040"/>
            </w:tcBorders>
            <w:shd w:val="clear" w:color="000000" w:fill="E6E6E6"/>
            <w:vAlign w:val="center"/>
            <w:hideMark/>
          </w:tcPr>
          <w:p w14:paraId="5BDAF2A0" w14:textId="77777777" w:rsidR="00AD2BD5" w:rsidRPr="0039539A" w:rsidRDefault="00AD2BD5" w:rsidP="00AD2BD5">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OUT</w:t>
            </w:r>
          </w:p>
        </w:tc>
        <w:tc>
          <w:tcPr>
            <w:tcW w:w="0" w:type="auto"/>
            <w:tcBorders>
              <w:top w:val="nil"/>
              <w:left w:val="nil"/>
              <w:bottom w:val="single" w:sz="4" w:space="0" w:color="404040"/>
              <w:right w:val="single" w:sz="4" w:space="0" w:color="404040"/>
            </w:tcBorders>
            <w:shd w:val="clear" w:color="000000" w:fill="E6E6E6"/>
            <w:vAlign w:val="center"/>
            <w:hideMark/>
          </w:tcPr>
          <w:p w14:paraId="799AC4DB" w14:textId="77777777" w:rsidR="00AD2BD5" w:rsidRPr="0039539A" w:rsidRDefault="00AD2BD5" w:rsidP="00AD2BD5">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NOV</w:t>
            </w:r>
          </w:p>
        </w:tc>
        <w:tc>
          <w:tcPr>
            <w:tcW w:w="0" w:type="auto"/>
            <w:tcBorders>
              <w:top w:val="nil"/>
              <w:left w:val="nil"/>
              <w:bottom w:val="single" w:sz="4" w:space="0" w:color="404040"/>
              <w:right w:val="single" w:sz="4" w:space="0" w:color="404040"/>
            </w:tcBorders>
            <w:shd w:val="clear" w:color="000000" w:fill="E6E6E6"/>
            <w:vAlign w:val="center"/>
            <w:hideMark/>
          </w:tcPr>
          <w:p w14:paraId="417F00E4" w14:textId="77777777" w:rsidR="00AD2BD5" w:rsidRPr="0039539A" w:rsidRDefault="00AD2BD5" w:rsidP="00AD2BD5">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DEZ</w:t>
            </w:r>
          </w:p>
        </w:tc>
        <w:tc>
          <w:tcPr>
            <w:tcW w:w="0" w:type="auto"/>
            <w:tcBorders>
              <w:top w:val="nil"/>
              <w:left w:val="nil"/>
              <w:bottom w:val="single" w:sz="4" w:space="0" w:color="404040"/>
              <w:right w:val="single" w:sz="4" w:space="0" w:color="auto"/>
            </w:tcBorders>
            <w:shd w:val="clear" w:color="000000" w:fill="E6E6E6"/>
            <w:vAlign w:val="center"/>
            <w:hideMark/>
          </w:tcPr>
          <w:p w14:paraId="40520411" w14:textId="77777777" w:rsidR="00AD2BD5" w:rsidRPr="0039539A" w:rsidRDefault="00AD2BD5" w:rsidP="00AD2BD5">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AAD</w:t>
            </w:r>
          </w:p>
        </w:tc>
      </w:tr>
      <w:tr w:rsidR="00AD2BD5" w:rsidRPr="0039539A" w14:paraId="6DFB6951" w14:textId="77777777" w:rsidTr="00AD2BD5">
        <w:trPr>
          <w:divId w:val="1064832236"/>
          <w:trHeight w:val="180"/>
        </w:trPr>
        <w:tc>
          <w:tcPr>
            <w:tcW w:w="0" w:type="auto"/>
            <w:gridSpan w:val="14"/>
            <w:tcBorders>
              <w:top w:val="single" w:sz="4" w:space="0" w:color="404040"/>
              <w:left w:val="single" w:sz="4" w:space="0" w:color="auto"/>
              <w:bottom w:val="single" w:sz="4" w:space="0" w:color="404040"/>
              <w:right w:val="single" w:sz="4" w:space="0" w:color="000000"/>
            </w:tcBorders>
            <w:shd w:val="clear" w:color="000000" w:fill="D83B01"/>
            <w:vAlign w:val="center"/>
            <w:hideMark/>
          </w:tcPr>
          <w:p w14:paraId="440E2703" w14:textId="77777777" w:rsidR="00AD2BD5" w:rsidRPr="0039539A" w:rsidRDefault="00AD2BD5" w:rsidP="00AD2BD5">
            <w:pPr>
              <w:spacing w:after="0" w:line="240" w:lineRule="auto"/>
              <w:jc w:val="right"/>
              <w:rPr>
                <w:rFonts w:ascii="Calibri" w:eastAsia="Times New Roman" w:hAnsi="Calibri" w:cs="Calibri"/>
                <w:b/>
                <w:bCs/>
                <w:color w:val="F2F2F2"/>
                <w:sz w:val="10"/>
                <w:szCs w:val="10"/>
                <w:lang w:val="pt-BR"/>
              </w:rPr>
            </w:pPr>
            <w:r w:rsidRPr="0039539A">
              <w:rPr>
                <w:rFonts w:ascii="Calibri" w:eastAsia="Times New Roman" w:hAnsi="Calibri" w:cs="Calibri"/>
                <w:color w:val="F2F2F2"/>
                <w:sz w:val="10"/>
                <w:szCs w:val="10"/>
                <w:lang w:val="pt-BR" w:bidi="pt-BR"/>
              </w:rPr>
              <w:t> </w:t>
            </w:r>
          </w:p>
        </w:tc>
      </w:tr>
      <w:tr w:rsidR="00AD2BD5" w:rsidRPr="0039539A" w14:paraId="037B63C4"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6104305A" w14:textId="77777777" w:rsidR="00AD2BD5" w:rsidRPr="0039539A" w:rsidRDefault="00AD2BD5" w:rsidP="00AD2BD5">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Vendas Estimadas de Produtos</w:t>
            </w:r>
          </w:p>
        </w:tc>
        <w:tc>
          <w:tcPr>
            <w:tcW w:w="701" w:type="dxa"/>
            <w:tcBorders>
              <w:top w:val="nil"/>
              <w:left w:val="nil"/>
              <w:bottom w:val="single" w:sz="4" w:space="0" w:color="404040"/>
              <w:right w:val="single" w:sz="4" w:space="0" w:color="404040"/>
            </w:tcBorders>
            <w:shd w:val="clear" w:color="000000" w:fill="E6E6E6"/>
            <w:noWrap/>
            <w:vAlign w:val="center"/>
            <w:hideMark/>
          </w:tcPr>
          <w:p w14:paraId="78BFC422"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6FD44B94"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3E645717"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2A6DDD9B"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53DB4B64"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1EE80B21"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46FFB59F"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5AE77D49"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7DBE4244"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0701285D"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52761C6D"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182D549F"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auto"/>
            </w:tcBorders>
            <w:shd w:val="clear" w:color="000000" w:fill="E6E6E6"/>
            <w:noWrap/>
            <w:vAlign w:val="center"/>
            <w:hideMark/>
          </w:tcPr>
          <w:p w14:paraId="1E141521"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r>
      <w:tr w:rsidR="00AD2BD5" w:rsidRPr="0039539A" w14:paraId="1468397F"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2FAF0256" w14:textId="77777777" w:rsidR="00AD2BD5" w:rsidRPr="0039539A" w:rsidRDefault="00AD2BD5" w:rsidP="00AD2BD5">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Menos Devoluções e Descontos de Vendas</w:t>
            </w:r>
          </w:p>
        </w:tc>
        <w:tc>
          <w:tcPr>
            <w:tcW w:w="701" w:type="dxa"/>
            <w:tcBorders>
              <w:top w:val="nil"/>
              <w:left w:val="nil"/>
              <w:bottom w:val="single" w:sz="4" w:space="0" w:color="404040"/>
              <w:right w:val="single" w:sz="4" w:space="0" w:color="404040"/>
            </w:tcBorders>
            <w:shd w:val="clear" w:color="000000" w:fill="E6E6E6"/>
            <w:noWrap/>
            <w:vAlign w:val="center"/>
            <w:hideMark/>
          </w:tcPr>
          <w:p w14:paraId="67F9768E"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68461334"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635BA820"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4E4DC597"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18A21643"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1D3CCB1A"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40487837"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3738B2AB"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152B180D"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31465A9A"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730EA267"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13794F2B"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auto"/>
            </w:tcBorders>
            <w:shd w:val="clear" w:color="000000" w:fill="E6E6E6"/>
            <w:noWrap/>
            <w:vAlign w:val="center"/>
            <w:hideMark/>
          </w:tcPr>
          <w:p w14:paraId="2FDEE0F1"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r>
      <w:tr w:rsidR="00AD2BD5" w:rsidRPr="0039539A" w14:paraId="2F008650"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7D727C99" w14:textId="77777777" w:rsidR="00AD2BD5" w:rsidRPr="0039539A" w:rsidRDefault="00AD2BD5" w:rsidP="00AD2BD5">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Receita de serviço</w:t>
            </w:r>
          </w:p>
        </w:tc>
        <w:tc>
          <w:tcPr>
            <w:tcW w:w="701" w:type="dxa"/>
            <w:tcBorders>
              <w:top w:val="nil"/>
              <w:left w:val="nil"/>
              <w:bottom w:val="single" w:sz="4" w:space="0" w:color="404040"/>
              <w:right w:val="single" w:sz="4" w:space="0" w:color="404040"/>
            </w:tcBorders>
            <w:shd w:val="clear" w:color="000000" w:fill="E6E6E6"/>
            <w:noWrap/>
            <w:vAlign w:val="center"/>
            <w:hideMark/>
          </w:tcPr>
          <w:p w14:paraId="2C22F404"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53F80FCC"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6E82F6D9"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3144D8B2"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3939F3DD"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7F4D3EE5"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5172E0AF"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3F227F67"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297E667D"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712E9B9B"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24146D1D"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3EAAC947"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auto"/>
            </w:tcBorders>
            <w:shd w:val="clear" w:color="000000" w:fill="E6E6E6"/>
            <w:noWrap/>
            <w:vAlign w:val="center"/>
            <w:hideMark/>
          </w:tcPr>
          <w:p w14:paraId="38F8772B"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r>
      <w:tr w:rsidR="00AD2BD5" w:rsidRPr="0039539A" w14:paraId="3685451C"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422D6ECC" w14:textId="77777777" w:rsidR="00AD2BD5" w:rsidRPr="0039539A" w:rsidRDefault="00AD2BD5" w:rsidP="00AD2BD5">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Outras receitas </w:t>
            </w:r>
          </w:p>
        </w:tc>
        <w:tc>
          <w:tcPr>
            <w:tcW w:w="701" w:type="dxa"/>
            <w:tcBorders>
              <w:top w:val="nil"/>
              <w:left w:val="nil"/>
              <w:bottom w:val="single" w:sz="4" w:space="0" w:color="404040"/>
              <w:right w:val="single" w:sz="4" w:space="0" w:color="404040"/>
            </w:tcBorders>
            <w:shd w:val="clear" w:color="000000" w:fill="E6E6E6"/>
            <w:noWrap/>
            <w:vAlign w:val="center"/>
            <w:hideMark/>
          </w:tcPr>
          <w:p w14:paraId="640069BD"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7EE56B7F"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4259E04C"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0CFE9283"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1D476955"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57A0AF21"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4A6B693E"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15B14AB7"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4D8C0421"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0F8741EE"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52F8F611"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3404C344"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auto"/>
            </w:tcBorders>
            <w:shd w:val="clear" w:color="000000" w:fill="E6E6E6"/>
            <w:noWrap/>
            <w:vAlign w:val="center"/>
            <w:hideMark/>
          </w:tcPr>
          <w:p w14:paraId="35C3E06B"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r>
      <w:tr w:rsidR="00AD2BD5" w:rsidRPr="0039539A" w14:paraId="0FA34E92"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31B90DA7" w14:textId="77777777" w:rsidR="00AD2BD5" w:rsidRPr="0039539A" w:rsidRDefault="00AD2BD5" w:rsidP="00AD2BD5">
            <w:pPr>
              <w:spacing w:after="0" w:line="240" w:lineRule="auto"/>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Vendas Líquidas</w:t>
            </w:r>
          </w:p>
        </w:tc>
        <w:tc>
          <w:tcPr>
            <w:tcW w:w="701" w:type="dxa"/>
            <w:tcBorders>
              <w:top w:val="nil"/>
              <w:left w:val="nil"/>
              <w:bottom w:val="single" w:sz="4" w:space="0" w:color="404040"/>
              <w:right w:val="single" w:sz="4" w:space="0" w:color="404040"/>
            </w:tcBorders>
            <w:shd w:val="clear" w:color="000000" w:fill="E6E6E6"/>
            <w:noWrap/>
            <w:vAlign w:val="center"/>
            <w:hideMark/>
          </w:tcPr>
          <w:p w14:paraId="234D8847"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7071BFA4"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56D1EB17"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4E34BC94"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583350D5"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43B0D7C4"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7252529E"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5B385E20"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1C7FCCAA"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6DDB63D5"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1491C690"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377B303F"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auto"/>
            </w:tcBorders>
            <w:shd w:val="clear" w:color="000000" w:fill="E6E6E6"/>
            <w:noWrap/>
            <w:vAlign w:val="center"/>
            <w:hideMark/>
          </w:tcPr>
          <w:p w14:paraId="0BF6A1A1"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r>
      <w:tr w:rsidR="00AD2BD5" w:rsidRPr="0039539A" w14:paraId="62200219"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0709E98B" w14:textId="77777777" w:rsidR="00AD2BD5" w:rsidRPr="0039539A" w:rsidRDefault="00AD2BD5" w:rsidP="00AD2BD5">
            <w:pPr>
              <w:spacing w:after="0" w:line="240" w:lineRule="auto"/>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Custo das Mercadorias Vendidas</w:t>
            </w:r>
          </w:p>
        </w:tc>
        <w:tc>
          <w:tcPr>
            <w:tcW w:w="701" w:type="dxa"/>
            <w:tcBorders>
              <w:top w:val="nil"/>
              <w:left w:val="nil"/>
              <w:bottom w:val="single" w:sz="4" w:space="0" w:color="404040"/>
              <w:right w:val="single" w:sz="4" w:space="0" w:color="404040"/>
            </w:tcBorders>
            <w:shd w:val="clear" w:color="000000" w:fill="E6E6E6"/>
            <w:noWrap/>
            <w:vAlign w:val="center"/>
            <w:hideMark/>
          </w:tcPr>
          <w:p w14:paraId="22513D4F"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21A9C1F0"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0881DD8C"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791CF0AA"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66499B6C"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30DC6D34"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13563E1B"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6E995FF5"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0D032528"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4CB5196A"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5A9CE5F3"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502E9170"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auto"/>
            </w:tcBorders>
            <w:shd w:val="clear" w:color="000000" w:fill="E6E6E6"/>
            <w:noWrap/>
            <w:vAlign w:val="center"/>
            <w:hideMark/>
          </w:tcPr>
          <w:p w14:paraId="258E60B0"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r>
      <w:tr w:rsidR="00AD2BD5" w:rsidRPr="0039539A" w14:paraId="240C51A2"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00FD61D6" w14:textId="77777777" w:rsidR="00AD2BD5" w:rsidRPr="0039539A" w:rsidRDefault="00AD2BD5" w:rsidP="00AD2BD5">
            <w:pPr>
              <w:spacing w:after="0" w:line="240" w:lineRule="auto"/>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Lucro Bruto</w:t>
            </w:r>
          </w:p>
        </w:tc>
        <w:tc>
          <w:tcPr>
            <w:tcW w:w="701" w:type="dxa"/>
            <w:tcBorders>
              <w:top w:val="nil"/>
              <w:left w:val="nil"/>
              <w:bottom w:val="single" w:sz="4" w:space="0" w:color="404040"/>
              <w:right w:val="single" w:sz="4" w:space="0" w:color="404040"/>
            </w:tcBorders>
            <w:shd w:val="clear" w:color="000000" w:fill="E6E6E6"/>
            <w:noWrap/>
            <w:vAlign w:val="center"/>
            <w:hideMark/>
          </w:tcPr>
          <w:p w14:paraId="139EFFAC"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55C3346A"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3CBE9E10"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77C29BFC"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7FE6FA05"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5B128C2C"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719865A6"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7E808032"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22C2F7C6"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2CA83947"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4CAA242C"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363A7B7C"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c>
          <w:tcPr>
            <w:tcW w:w="0" w:type="auto"/>
            <w:tcBorders>
              <w:top w:val="nil"/>
              <w:left w:val="nil"/>
              <w:bottom w:val="single" w:sz="4" w:space="0" w:color="404040"/>
              <w:right w:val="single" w:sz="4" w:space="0" w:color="auto"/>
            </w:tcBorders>
            <w:shd w:val="clear" w:color="000000" w:fill="E6E6E6"/>
            <w:noWrap/>
            <w:vAlign w:val="center"/>
            <w:hideMark/>
          </w:tcPr>
          <w:p w14:paraId="7CA0132B"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r>
      <w:tr w:rsidR="00AD2BD5" w:rsidRPr="0039539A" w14:paraId="4B223BE9" w14:textId="77777777" w:rsidTr="00AD2BD5">
        <w:trPr>
          <w:divId w:val="1064832236"/>
          <w:trHeight w:val="180"/>
        </w:trPr>
        <w:tc>
          <w:tcPr>
            <w:tcW w:w="0" w:type="auto"/>
            <w:gridSpan w:val="14"/>
            <w:tcBorders>
              <w:top w:val="single" w:sz="4" w:space="0" w:color="404040"/>
              <w:left w:val="single" w:sz="4" w:space="0" w:color="auto"/>
              <w:bottom w:val="single" w:sz="4" w:space="0" w:color="404040"/>
              <w:right w:val="single" w:sz="4" w:space="0" w:color="000000"/>
            </w:tcBorders>
            <w:shd w:val="clear" w:color="000000" w:fill="D83B01"/>
            <w:vAlign w:val="center"/>
            <w:hideMark/>
          </w:tcPr>
          <w:p w14:paraId="07A474D1" w14:textId="77777777" w:rsidR="00AD2BD5" w:rsidRPr="0039539A" w:rsidRDefault="00AD2BD5" w:rsidP="00AD2BD5">
            <w:pPr>
              <w:spacing w:after="0" w:line="240" w:lineRule="auto"/>
              <w:jc w:val="right"/>
              <w:rPr>
                <w:rFonts w:ascii="Calibri" w:eastAsia="Times New Roman" w:hAnsi="Calibri" w:cs="Calibri"/>
                <w:b/>
                <w:bCs/>
                <w:color w:val="F2F2F2"/>
                <w:sz w:val="10"/>
                <w:szCs w:val="10"/>
                <w:lang w:val="pt-BR"/>
              </w:rPr>
            </w:pPr>
            <w:r w:rsidRPr="0039539A">
              <w:rPr>
                <w:rFonts w:ascii="Calibri" w:eastAsia="Times New Roman" w:hAnsi="Calibri" w:cs="Calibri"/>
                <w:color w:val="F2F2F2"/>
                <w:sz w:val="10"/>
                <w:szCs w:val="10"/>
                <w:lang w:val="pt-BR" w:bidi="pt-BR"/>
              </w:rPr>
              <w:t> </w:t>
            </w:r>
          </w:p>
        </w:tc>
      </w:tr>
      <w:tr w:rsidR="00AD2BD5" w:rsidRPr="0039539A" w14:paraId="19D0AD96"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7B612625" w14:textId="77777777" w:rsidR="00AD2BD5" w:rsidRPr="0039539A" w:rsidRDefault="00AD2BD5" w:rsidP="00AD2BD5">
            <w:pPr>
              <w:spacing w:after="0" w:line="240" w:lineRule="auto"/>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DESPESAS</w:t>
            </w:r>
          </w:p>
        </w:tc>
        <w:tc>
          <w:tcPr>
            <w:tcW w:w="701" w:type="dxa"/>
            <w:tcBorders>
              <w:top w:val="nil"/>
              <w:left w:val="nil"/>
              <w:bottom w:val="single" w:sz="4" w:space="0" w:color="404040"/>
              <w:right w:val="single" w:sz="4" w:space="0" w:color="404040"/>
            </w:tcBorders>
            <w:shd w:val="clear" w:color="000000" w:fill="E6E6E6"/>
            <w:vAlign w:val="center"/>
            <w:hideMark/>
          </w:tcPr>
          <w:p w14:paraId="590144BD" w14:textId="77777777" w:rsidR="00AD2BD5" w:rsidRPr="0039539A" w:rsidRDefault="00AD2BD5" w:rsidP="00AD2BD5">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JAN</w:t>
            </w:r>
          </w:p>
        </w:tc>
        <w:tc>
          <w:tcPr>
            <w:tcW w:w="0" w:type="auto"/>
            <w:tcBorders>
              <w:top w:val="nil"/>
              <w:left w:val="nil"/>
              <w:bottom w:val="single" w:sz="4" w:space="0" w:color="404040"/>
              <w:right w:val="single" w:sz="4" w:space="0" w:color="404040"/>
            </w:tcBorders>
            <w:shd w:val="clear" w:color="000000" w:fill="E6E6E6"/>
            <w:vAlign w:val="center"/>
            <w:hideMark/>
          </w:tcPr>
          <w:p w14:paraId="20B6E4B3" w14:textId="77777777" w:rsidR="00AD2BD5" w:rsidRPr="0039539A" w:rsidRDefault="00AD2BD5" w:rsidP="00AD2BD5">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FEV</w:t>
            </w:r>
          </w:p>
        </w:tc>
        <w:tc>
          <w:tcPr>
            <w:tcW w:w="0" w:type="auto"/>
            <w:tcBorders>
              <w:top w:val="nil"/>
              <w:left w:val="nil"/>
              <w:bottom w:val="single" w:sz="4" w:space="0" w:color="404040"/>
              <w:right w:val="single" w:sz="4" w:space="0" w:color="404040"/>
            </w:tcBorders>
            <w:shd w:val="clear" w:color="000000" w:fill="E6E6E6"/>
            <w:vAlign w:val="center"/>
            <w:hideMark/>
          </w:tcPr>
          <w:p w14:paraId="237058EF" w14:textId="77777777" w:rsidR="00AD2BD5" w:rsidRPr="0039539A" w:rsidRDefault="00AD2BD5" w:rsidP="00AD2BD5">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MAR</w:t>
            </w:r>
          </w:p>
        </w:tc>
        <w:tc>
          <w:tcPr>
            <w:tcW w:w="0" w:type="auto"/>
            <w:tcBorders>
              <w:top w:val="nil"/>
              <w:left w:val="nil"/>
              <w:bottom w:val="single" w:sz="4" w:space="0" w:color="404040"/>
              <w:right w:val="single" w:sz="4" w:space="0" w:color="404040"/>
            </w:tcBorders>
            <w:shd w:val="clear" w:color="000000" w:fill="E6E6E6"/>
            <w:vAlign w:val="center"/>
            <w:hideMark/>
          </w:tcPr>
          <w:p w14:paraId="28107B41" w14:textId="77777777" w:rsidR="00AD2BD5" w:rsidRPr="0039539A" w:rsidRDefault="00AD2BD5" w:rsidP="00AD2BD5">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ABR</w:t>
            </w:r>
          </w:p>
        </w:tc>
        <w:tc>
          <w:tcPr>
            <w:tcW w:w="0" w:type="auto"/>
            <w:tcBorders>
              <w:top w:val="nil"/>
              <w:left w:val="nil"/>
              <w:bottom w:val="single" w:sz="4" w:space="0" w:color="404040"/>
              <w:right w:val="single" w:sz="4" w:space="0" w:color="404040"/>
            </w:tcBorders>
            <w:shd w:val="clear" w:color="000000" w:fill="E6E6E6"/>
            <w:vAlign w:val="center"/>
            <w:hideMark/>
          </w:tcPr>
          <w:p w14:paraId="1B552975" w14:textId="77777777" w:rsidR="00AD2BD5" w:rsidRPr="0039539A" w:rsidRDefault="00AD2BD5" w:rsidP="00AD2BD5">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MAIO</w:t>
            </w:r>
          </w:p>
        </w:tc>
        <w:tc>
          <w:tcPr>
            <w:tcW w:w="0" w:type="auto"/>
            <w:tcBorders>
              <w:top w:val="nil"/>
              <w:left w:val="nil"/>
              <w:bottom w:val="single" w:sz="4" w:space="0" w:color="404040"/>
              <w:right w:val="single" w:sz="4" w:space="0" w:color="404040"/>
            </w:tcBorders>
            <w:shd w:val="clear" w:color="000000" w:fill="E6E6E6"/>
            <w:vAlign w:val="center"/>
            <w:hideMark/>
          </w:tcPr>
          <w:p w14:paraId="2D2433DD" w14:textId="77777777" w:rsidR="00AD2BD5" w:rsidRPr="0039539A" w:rsidRDefault="00AD2BD5" w:rsidP="00AD2BD5">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JUN</w:t>
            </w:r>
          </w:p>
        </w:tc>
        <w:tc>
          <w:tcPr>
            <w:tcW w:w="0" w:type="auto"/>
            <w:tcBorders>
              <w:top w:val="nil"/>
              <w:left w:val="nil"/>
              <w:bottom w:val="single" w:sz="4" w:space="0" w:color="404040"/>
              <w:right w:val="single" w:sz="4" w:space="0" w:color="404040"/>
            </w:tcBorders>
            <w:shd w:val="clear" w:color="000000" w:fill="E6E6E6"/>
            <w:vAlign w:val="center"/>
            <w:hideMark/>
          </w:tcPr>
          <w:p w14:paraId="60E66E43" w14:textId="77777777" w:rsidR="00AD2BD5" w:rsidRPr="0039539A" w:rsidRDefault="00AD2BD5" w:rsidP="00AD2BD5">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JUL</w:t>
            </w:r>
          </w:p>
        </w:tc>
        <w:tc>
          <w:tcPr>
            <w:tcW w:w="0" w:type="auto"/>
            <w:tcBorders>
              <w:top w:val="nil"/>
              <w:left w:val="nil"/>
              <w:bottom w:val="single" w:sz="4" w:space="0" w:color="404040"/>
              <w:right w:val="single" w:sz="4" w:space="0" w:color="404040"/>
            </w:tcBorders>
            <w:shd w:val="clear" w:color="000000" w:fill="E6E6E6"/>
            <w:vAlign w:val="center"/>
            <w:hideMark/>
          </w:tcPr>
          <w:p w14:paraId="0320FD66" w14:textId="77777777" w:rsidR="00AD2BD5" w:rsidRPr="0039539A" w:rsidRDefault="00AD2BD5" w:rsidP="00AD2BD5">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AGO</w:t>
            </w:r>
          </w:p>
        </w:tc>
        <w:tc>
          <w:tcPr>
            <w:tcW w:w="0" w:type="auto"/>
            <w:tcBorders>
              <w:top w:val="nil"/>
              <w:left w:val="nil"/>
              <w:bottom w:val="single" w:sz="4" w:space="0" w:color="404040"/>
              <w:right w:val="single" w:sz="4" w:space="0" w:color="404040"/>
            </w:tcBorders>
            <w:shd w:val="clear" w:color="000000" w:fill="E6E6E6"/>
            <w:vAlign w:val="center"/>
            <w:hideMark/>
          </w:tcPr>
          <w:p w14:paraId="23A5EB9A" w14:textId="77777777" w:rsidR="00AD2BD5" w:rsidRPr="0039539A" w:rsidRDefault="00AD2BD5" w:rsidP="00AD2BD5">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SET</w:t>
            </w:r>
          </w:p>
        </w:tc>
        <w:tc>
          <w:tcPr>
            <w:tcW w:w="0" w:type="auto"/>
            <w:tcBorders>
              <w:top w:val="nil"/>
              <w:left w:val="nil"/>
              <w:bottom w:val="single" w:sz="4" w:space="0" w:color="404040"/>
              <w:right w:val="single" w:sz="4" w:space="0" w:color="404040"/>
            </w:tcBorders>
            <w:shd w:val="clear" w:color="000000" w:fill="E6E6E6"/>
            <w:vAlign w:val="center"/>
            <w:hideMark/>
          </w:tcPr>
          <w:p w14:paraId="2F4C399B" w14:textId="77777777" w:rsidR="00AD2BD5" w:rsidRPr="0039539A" w:rsidRDefault="00AD2BD5" w:rsidP="00AD2BD5">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OUT</w:t>
            </w:r>
          </w:p>
        </w:tc>
        <w:tc>
          <w:tcPr>
            <w:tcW w:w="0" w:type="auto"/>
            <w:tcBorders>
              <w:top w:val="nil"/>
              <w:left w:val="nil"/>
              <w:bottom w:val="single" w:sz="4" w:space="0" w:color="404040"/>
              <w:right w:val="single" w:sz="4" w:space="0" w:color="404040"/>
            </w:tcBorders>
            <w:shd w:val="clear" w:color="000000" w:fill="E6E6E6"/>
            <w:vAlign w:val="center"/>
            <w:hideMark/>
          </w:tcPr>
          <w:p w14:paraId="1A4AC4CE" w14:textId="77777777" w:rsidR="00AD2BD5" w:rsidRPr="0039539A" w:rsidRDefault="00AD2BD5" w:rsidP="00AD2BD5">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NOV</w:t>
            </w:r>
          </w:p>
        </w:tc>
        <w:tc>
          <w:tcPr>
            <w:tcW w:w="0" w:type="auto"/>
            <w:tcBorders>
              <w:top w:val="nil"/>
              <w:left w:val="nil"/>
              <w:bottom w:val="single" w:sz="4" w:space="0" w:color="404040"/>
              <w:right w:val="single" w:sz="4" w:space="0" w:color="404040"/>
            </w:tcBorders>
            <w:shd w:val="clear" w:color="000000" w:fill="E6E6E6"/>
            <w:vAlign w:val="center"/>
            <w:hideMark/>
          </w:tcPr>
          <w:p w14:paraId="416CCFFA" w14:textId="77777777" w:rsidR="00AD2BD5" w:rsidRPr="0039539A" w:rsidRDefault="00AD2BD5" w:rsidP="00AD2BD5">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DEZ</w:t>
            </w:r>
          </w:p>
        </w:tc>
        <w:tc>
          <w:tcPr>
            <w:tcW w:w="0" w:type="auto"/>
            <w:tcBorders>
              <w:top w:val="nil"/>
              <w:left w:val="nil"/>
              <w:bottom w:val="single" w:sz="4" w:space="0" w:color="404040"/>
              <w:right w:val="single" w:sz="4" w:space="0" w:color="auto"/>
            </w:tcBorders>
            <w:shd w:val="clear" w:color="000000" w:fill="E6E6E6"/>
            <w:vAlign w:val="center"/>
            <w:hideMark/>
          </w:tcPr>
          <w:p w14:paraId="06738C0E" w14:textId="77777777" w:rsidR="00AD2BD5" w:rsidRPr="0039539A" w:rsidRDefault="00AD2BD5" w:rsidP="00AD2BD5">
            <w:pPr>
              <w:spacing w:after="0" w:line="240" w:lineRule="auto"/>
              <w:jc w:val="center"/>
              <w:rPr>
                <w:rFonts w:ascii="Calibri" w:eastAsia="Times New Roman" w:hAnsi="Calibri" w:cs="Calibri"/>
                <w:b/>
                <w:bCs/>
                <w:color w:val="2F2F2F"/>
                <w:sz w:val="18"/>
                <w:szCs w:val="20"/>
                <w:lang w:val="pt-BR"/>
              </w:rPr>
            </w:pPr>
            <w:r w:rsidRPr="0039539A">
              <w:rPr>
                <w:rFonts w:ascii="Calibri" w:eastAsia="Times New Roman" w:hAnsi="Calibri" w:cs="Calibri"/>
                <w:b/>
                <w:color w:val="2F2F2F"/>
                <w:sz w:val="18"/>
                <w:szCs w:val="20"/>
                <w:lang w:val="pt-BR" w:bidi="pt-BR"/>
              </w:rPr>
              <w:t>AAD</w:t>
            </w:r>
          </w:p>
        </w:tc>
      </w:tr>
      <w:tr w:rsidR="00AD2BD5" w:rsidRPr="0039539A" w14:paraId="16F8EC9D" w14:textId="77777777" w:rsidTr="00AD2BD5">
        <w:trPr>
          <w:divId w:val="1064832236"/>
          <w:trHeight w:val="180"/>
        </w:trPr>
        <w:tc>
          <w:tcPr>
            <w:tcW w:w="0" w:type="auto"/>
            <w:gridSpan w:val="14"/>
            <w:tcBorders>
              <w:top w:val="single" w:sz="4" w:space="0" w:color="404040"/>
              <w:left w:val="single" w:sz="4" w:space="0" w:color="auto"/>
              <w:bottom w:val="single" w:sz="4" w:space="0" w:color="404040"/>
              <w:right w:val="single" w:sz="4" w:space="0" w:color="000000"/>
            </w:tcBorders>
            <w:shd w:val="clear" w:color="000000" w:fill="D83B01"/>
            <w:vAlign w:val="center"/>
            <w:hideMark/>
          </w:tcPr>
          <w:p w14:paraId="75A00551" w14:textId="77777777" w:rsidR="00AD2BD5" w:rsidRPr="0039539A" w:rsidRDefault="00AD2BD5" w:rsidP="00AD2BD5">
            <w:pPr>
              <w:spacing w:after="0" w:line="240" w:lineRule="auto"/>
              <w:jc w:val="right"/>
              <w:rPr>
                <w:rFonts w:ascii="Calibri" w:eastAsia="Times New Roman" w:hAnsi="Calibri" w:cs="Calibri"/>
                <w:b/>
                <w:bCs/>
                <w:color w:val="F2F2F2"/>
                <w:sz w:val="10"/>
                <w:szCs w:val="10"/>
                <w:lang w:val="pt-BR"/>
              </w:rPr>
            </w:pPr>
            <w:r w:rsidRPr="0039539A">
              <w:rPr>
                <w:rFonts w:ascii="Calibri" w:eastAsia="Times New Roman" w:hAnsi="Calibri" w:cs="Calibri"/>
                <w:color w:val="F2F2F2"/>
                <w:sz w:val="10"/>
                <w:szCs w:val="10"/>
                <w:lang w:val="pt-BR" w:bidi="pt-BR"/>
              </w:rPr>
              <w:t> </w:t>
            </w:r>
          </w:p>
        </w:tc>
      </w:tr>
      <w:tr w:rsidR="00AD2BD5" w:rsidRPr="0039539A" w14:paraId="2A9829A6"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669A03FF" w14:textId="77777777" w:rsidR="00AD2BD5" w:rsidRPr="0039539A" w:rsidRDefault="00AD2BD5" w:rsidP="00AD2BD5">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Salários e Remunerações</w:t>
            </w:r>
          </w:p>
        </w:tc>
        <w:tc>
          <w:tcPr>
            <w:tcW w:w="701" w:type="dxa"/>
            <w:tcBorders>
              <w:top w:val="nil"/>
              <w:left w:val="nil"/>
              <w:bottom w:val="single" w:sz="4" w:space="0" w:color="404040"/>
              <w:right w:val="single" w:sz="4" w:space="0" w:color="404040"/>
            </w:tcBorders>
            <w:shd w:val="clear" w:color="000000" w:fill="E6E6E6"/>
            <w:noWrap/>
            <w:vAlign w:val="center"/>
            <w:hideMark/>
          </w:tcPr>
          <w:p w14:paraId="3D9839FC"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13F5450D"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4366C8A8"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592CB311"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22DE6B72"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49CCA6D7"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4B29694F"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0EB9E86C"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0D164038"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29AA54AD"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067F2A65"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578A2B59"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auto"/>
            </w:tcBorders>
            <w:shd w:val="clear" w:color="000000" w:fill="E6E6E6"/>
            <w:noWrap/>
            <w:vAlign w:val="center"/>
            <w:hideMark/>
          </w:tcPr>
          <w:p w14:paraId="6AADDA2F"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r>
      <w:tr w:rsidR="00AD2BD5" w:rsidRPr="0039539A" w14:paraId="78390D36"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2A82805A" w14:textId="77777777" w:rsidR="00AD2BD5" w:rsidRPr="0039539A" w:rsidRDefault="00AD2BD5" w:rsidP="00AD2BD5">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Marketing/Publicidade</w:t>
            </w:r>
          </w:p>
        </w:tc>
        <w:tc>
          <w:tcPr>
            <w:tcW w:w="701" w:type="dxa"/>
            <w:tcBorders>
              <w:top w:val="nil"/>
              <w:left w:val="nil"/>
              <w:bottom w:val="single" w:sz="4" w:space="0" w:color="404040"/>
              <w:right w:val="single" w:sz="4" w:space="0" w:color="404040"/>
            </w:tcBorders>
            <w:shd w:val="clear" w:color="000000" w:fill="E6E6E6"/>
            <w:noWrap/>
            <w:vAlign w:val="center"/>
            <w:hideMark/>
          </w:tcPr>
          <w:p w14:paraId="6B82B544"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1070D0DE"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53097C23"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2DEC19FE"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55ADDF7E"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0A63C3C9"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305AB5C9"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22FCA99A"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52033AA8"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60EE2455"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2AF4C0E6"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0A99003D"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auto"/>
            </w:tcBorders>
            <w:shd w:val="clear" w:color="000000" w:fill="E6E6E6"/>
            <w:noWrap/>
            <w:vAlign w:val="center"/>
            <w:hideMark/>
          </w:tcPr>
          <w:p w14:paraId="2AAADEFB"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r>
      <w:tr w:rsidR="00AD2BD5" w:rsidRPr="0039539A" w14:paraId="73689538"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3FBCBC24" w14:textId="77777777" w:rsidR="00AD2BD5" w:rsidRPr="0039539A" w:rsidRDefault="00AD2BD5" w:rsidP="00AD2BD5">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Comissões de Vendas</w:t>
            </w:r>
          </w:p>
        </w:tc>
        <w:tc>
          <w:tcPr>
            <w:tcW w:w="701" w:type="dxa"/>
            <w:tcBorders>
              <w:top w:val="nil"/>
              <w:left w:val="nil"/>
              <w:bottom w:val="single" w:sz="4" w:space="0" w:color="404040"/>
              <w:right w:val="single" w:sz="4" w:space="0" w:color="404040"/>
            </w:tcBorders>
            <w:shd w:val="clear" w:color="000000" w:fill="E6E6E6"/>
            <w:noWrap/>
            <w:vAlign w:val="center"/>
            <w:hideMark/>
          </w:tcPr>
          <w:p w14:paraId="468A7DBB"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4A0641CE"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6D1751A0"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32A36681"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41A0349C"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3A0F2508"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720C6E02"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61E53537"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31376DCD"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367C1DC0"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528E2524"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3233C07A"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auto"/>
            </w:tcBorders>
            <w:shd w:val="clear" w:color="000000" w:fill="E6E6E6"/>
            <w:noWrap/>
            <w:vAlign w:val="center"/>
            <w:hideMark/>
          </w:tcPr>
          <w:p w14:paraId="066BDF77"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r>
      <w:tr w:rsidR="00AD2BD5" w:rsidRPr="0039539A" w14:paraId="21872BA4"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0E318001" w14:textId="77777777" w:rsidR="00AD2BD5" w:rsidRPr="0039539A" w:rsidRDefault="00AD2BD5" w:rsidP="00AD2BD5">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Aluguel</w:t>
            </w:r>
          </w:p>
        </w:tc>
        <w:tc>
          <w:tcPr>
            <w:tcW w:w="701" w:type="dxa"/>
            <w:tcBorders>
              <w:top w:val="nil"/>
              <w:left w:val="nil"/>
              <w:bottom w:val="single" w:sz="4" w:space="0" w:color="404040"/>
              <w:right w:val="single" w:sz="4" w:space="0" w:color="404040"/>
            </w:tcBorders>
            <w:shd w:val="clear" w:color="000000" w:fill="E6E6E6"/>
            <w:noWrap/>
            <w:vAlign w:val="center"/>
            <w:hideMark/>
          </w:tcPr>
          <w:p w14:paraId="1C08672E"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096B07C3"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6A157238"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53CBB8E4"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4980E7E8"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714D8A64"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46C319BC"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45BF216E"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50725486"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4D21712B"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16FF6C52"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5FEB3644"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auto"/>
            </w:tcBorders>
            <w:shd w:val="clear" w:color="000000" w:fill="E6E6E6"/>
            <w:noWrap/>
            <w:vAlign w:val="center"/>
            <w:hideMark/>
          </w:tcPr>
          <w:p w14:paraId="5D8DBC8C"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r>
      <w:tr w:rsidR="00AD2BD5" w:rsidRPr="0039539A" w14:paraId="24D702C4"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59A1F1D1" w14:textId="77777777" w:rsidR="00AD2BD5" w:rsidRPr="0039539A" w:rsidRDefault="00AD2BD5" w:rsidP="00AD2BD5">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Utilitários</w:t>
            </w:r>
          </w:p>
        </w:tc>
        <w:tc>
          <w:tcPr>
            <w:tcW w:w="701" w:type="dxa"/>
            <w:tcBorders>
              <w:top w:val="nil"/>
              <w:left w:val="nil"/>
              <w:bottom w:val="single" w:sz="4" w:space="0" w:color="404040"/>
              <w:right w:val="single" w:sz="4" w:space="0" w:color="404040"/>
            </w:tcBorders>
            <w:shd w:val="clear" w:color="000000" w:fill="E6E6E6"/>
            <w:noWrap/>
            <w:vAlign w:val="center"/>
            <w:hideMark/>
          </w:tcPr>
          <w:p w14:paraId="34C6C474"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486B74B3"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5D68D9B5"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1A74D710"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0F6B4048"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208DB7DD"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77D36B7A"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04CF317E"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1BAA6027"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7237868A"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57315C2F"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1BAA6140"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auto"/>
            </w:tcBorders>
            <w:shd w:val="clear" w:color="000000" w:fill="E6E6E6"/>
            <w:noWrap/>
            <w:vAlign w:val="center"/>
            <w:hideMark/>
          </w:tcPr>
          <w:p w14:paraId="7261967C"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r>
      <w:tr w:rsidR="00AD2BD5" w:rsidRPr="0039539A" w14:paraId="451E5319"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6791EC72" w14:textId="77777777" w:rsidR="00AD2BD5" w:rsidRPr="0039539A" w:rsidRDefault="00AD2BD5" w:rsidP="00AD2BD5">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Despesas do Site</w:t>
            </w:r>
          </w:p>
        </w:tc>
        <w:tc>
          <w:tcPr>
            <w:tcW w:w="701" w:type="dxa"/>
            <w:tcBorders>
              <w:top w:val="nil"/>
              <w:left w:val="nil"/>
              <w:bottom w:val="single" w:sz="4" w:space="0" w:color="404040"/>
              <w:right w:val="single" w:sz="4" w:space="0" w:color="404040"/>
            </w:tcBorders>
            <w:shd w:val="clear" w:color="000000" w:fill="E6E6E6"/>
            <w:noWrap/>
            <w:vAlign w:val="center"/>
            <w:hideMark/>
          </w:tcPr>
          <w:p w14:paraId="6428CA0C"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0BDC1923"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15BD00F9"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0EDB1F36"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07490A6D"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1821A6BB"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5E061113"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29C9E823"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41DB3F36"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1314D2D0"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20E82106"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0447A426"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auto"/>
            </w:tcBorders>
            <w:shd w:val="clear" w:color="000000" w:fill="E6E6E6"/>
            <w:noWrap/>
            <w:vAlign w:val="center"/>
            <w:hideMark/>
          </w:tcPr>
          <w:p w14:paraId="4B70E56D"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r>
      <w:tr w:rsidR="00AD2BD5" w:rsidRPr="0039539A" w14:paraId="14195924"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3766D161" w14:textId="77777777" w:rsidR="00AD2BD5" w:rsidRPr="0039539A" w:rsidRDefault="00AD2BD5" w:rsidP="00AD2BD5">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Internet/Telefone</w:t>
            </w:r>
          </w:p>
        </w:tc>
        <w:tc>
          <w:tcPr>
            <w:tcW w:w="701" w:type="dxa"/>
            <w:tcBorders>
              <w:top w:val="nil"/>
              <w:left w:val="nil"/>
              <w:bottom w:val="single" w:sz="4" w:space="0" w:color="404040"/>
              <w:right w:val="single" w:sz="4" w:space="0" w:color="404040"/>
            </w:tcBorders>
            <w:shd w:val="clear" w:color="000000" w:fill="E6E6E6"/>
            <w:noWrap/>
            <w:vAlign w:val="center"/>
            <w:hideMark/>
          </w:tcPr>
          <w:p w14:paraId="7E7B5445"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5C5CD9B2"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71185A9A"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4E58B716"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3C74AB9F"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62E8CA6D"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17AAA55F"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0896E4F6"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1FDA74BB"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1ABCE8BA"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5C38E349"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0D745ECF"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auto"/>
            </w:tcBorders>
            <w:shd w:val="clear" w:color="000000" w:fill="E6E6E6"/>
            <w:noWrap/>
            <w:vAlign w:val="center"/>
            <w:hideMark/>
          </w:tcPr>
          <w:p w14:paraId="4465E545"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r>
      <w:tr w:rsidR="00AD2BD5" w:rsidRPr="0039539A" w14:paraId="4837C534"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2B7D8216" w14:textId="77777777" w:rsidR="00AD2BD5" w:rsidRPr="0039539A" w:rsidRDefault="00AD2BD5" w:rsidP="00AD2BD5">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Seguro</w:t>
            </w:r>
          </w:p>
        </w:tc>
        <w:tc>
          <w:tcPr>
            <w:tcW w:w="701" w:type="dxa"/>
            <w:tcBorders>
              <w:top w:val="nil"/>
              <w:left w:val="nil"/>
              <w:bottom w:val="single" w:sz="4" w:space="0" w:color="404040"/>
              <w:right w:val="single" w:sz="4" w:space="0" w:color="404040"/>
            </w:tcBorders>
            <w:shd w:val="clear" w:color="000000" w:fill="E6E6E6"/>
            <w:noWrap/>
            <w:vAlign w:val="center"/>
            <w:hideMark/>
          </w:tcPr>
          <w:p w14:paraId="08F44ED4"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1F80BD69"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28EF26EF"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79B564BB"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3EE645D5"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2311C570"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7BD010FB"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78286F55"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4243FD59"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455B27B5"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550F2591"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41210B36"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auto"/>
            </w:tcBorders>
            <w:shd w:val="clear" w:color="000000" w:fill="E6E6E6"/>
            <w:noWrap/>
            <w:vAlign w:val="center"/>
            <w:hideMark/>
          </w:tcPr>
          <w:p w14:paraId="2BB7E0CC"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r>
      <w:tr w:rsidR="00AD2BD5" w:rsidRPr="0039539A" w14:paraId="23F98EDC"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1E954697" w14:textId="77777777" w:rsidR="00AD2BD5" w:rsidRPr="0039539A" w:rsidRDefault="00AD2BD5" w:rsidP="00AD2BD5">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Viagem</w:t>
            </w:r>
          </w:p>
        </w:tc>
        <w:tc>
          <w:tcPr>
            <w:tcW w:w="701" w:type="dxa"/>
            <w:tcBorders>
              <w:top w:val="nil"/>
              <w:left w:val="nil"/>
              <w:bottom w:val="single" w:sz="4" w:space="0" w:color="404040"/>
              <w:right w:val="single" w:sz="4" w:space="0" w:color="404040"/>
            </w:tcBorders>
            <w:shd w:val="clear" w:color="000000" w:fill="E6E6E6"/>
            <w:noWrap/>
            <w:vAlign w:val="center"/>
            <w:hideMark/>
          </w:tcPr>
          <w:p w14:paraId="5FC1DB81"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2B0EDD19"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7444DDDF"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1100B365"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62EED513"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7F711A42"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31094672"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4BE04F9E"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775B2FD2"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004679D0"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2ABBD10B"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024F5A7C"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auto"/>
            </w:tcBorders>
            <w:shd w:val="clear" w:color="000000" w:fill="E6E6E6"/>
            <w:noWrap/>
            <w:vAlign w:val="center"/>
            <w:hideMark/>
          </w:tcPr>
          <w:p w14:paraId="394EED7C"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r>
      <w:tr w:rsidR="00AD2BD5" w:rsidRPr="0039539A" w14:paraId="21D9D9FB"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37EA4C1D" w14:textId="77777777" w:rsidR="00AD2BD5" w:rsidRPr="0039539A" w:rsidRDefault="00AD2BD5" w:rsidP="00AD2BD5">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Jurídico/Contabilidade</w:t>
            </w:r>
          </w:p>
        </w:tc>
        <w:tc>
          <w:tcPr>
            <w:tcW w:w="701" w:type="dxa"/>
            <w:tcBorders>
              <w:top w:val="nil"/>
              <w:left w:val="nil"/>
              <w:bottom w:val="single" w:sz="4" w:space="0" w:color="404040"/>
              <w:right w:val="single" w:sz="4" w:space="0" w:color="404040"/>
            </w:tcBorders>
            <w:shd w:val="clear" w:color="000000" w:fill="E6E6E6"/>
            <w:noWrap/>
            <w:vAlign w:val="center"/>
            <w:hideMark/>
          </w:tcPr>
          <w:p w14:paraId="3276C53C"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11795A54"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778AFF96"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2A7C0ABD"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73B4C834"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79716108"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0DA470B6"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7884B2E2"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15CF6DDB"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51B637CF"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5687E474"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36541154"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auto"/>
            </w:tcBorders>
            <w:shd w:val="clear" w:color="000000" w:fill="E6E6E6"/>
            <w:noWrap/>
            <w:vAlign w:val="center"/>
            <w:hideMark/>
          </w:tcPr>
          <w:p w14:paraId="52299F87"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r>
      <w:tr w:rsidR="00AD2BD5" w:rsidRPr="0039539A" w14:paraId="01746E14"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3D8C4727" w14:textId="77777777" w:rsidR="00AD2BD5" w:rsidRPr="0039539A" w:rsidRDefault="00AD2BD5" w:rsidP="00AD2BD5">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Material de Escritório</w:t>
            </w:r>
          </w:p>
        </w:tc>
        <w:tc>
          <w:tcPr>
            <w:tcW w:w="701" w:type="dxa"/>
            <w:tcBorders>
              <w:top w:val="nil"/>
              <w:left w:val="nil"/>
              <w:bottom w:val="single" w:sz="4" w:space="0" w:color="404040"/>
              <w:right w:val="single" w:sz="4" w:space="0" w:color="404040"/>
            </w:tcBorders>
            <w:shd w:val="clear" w:color="000000" w:fill="E6E6E6"/>
            <w:noWrap/>
            <w:vAlign w:val="center"/>
            <w:hideMark/>
          </w:tcPr>
          <w:p w14:paraId="49927C42"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13B5C8B2"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3FE10A8A"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375E1A9D"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302FC1A4"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33248ACB"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1BED5BE6"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7BEB4B56"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0CB618B5"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40DE91F9"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3592DC78"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5E20A75B"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auto"/>
            </w:tcBorders>
            <w:shd w:val="clear" w:color="000000" w:fill="E6E6E6"/>
            <w:noWrap/>
            <w:vAlign w:val="center"/>
            <w:hideMark/>
          </w:tcPr>
          <w:p w14:paraId="25C13E01"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r>
      <w:tr w:rsidR="00AD2BD5" w:rsidRPr="0039539A" w14:paraId="6735EB68"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6AAFB434" w14:textId="77777777" w:rsidR="00AD2BD5" w:rsidRPr="0039539A" w:rsidRDefault="00AD2BD5" w:rsidP="00AD2BD5">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Despesa de Juros</w:t>
            </w:r>
          </w:p>
        </w:tc>
        <w:tc>
          <w:tcPr>
            <w:tcW w:w="701" w:type="dxa"/>
            <w:tcBorders>
              <w:top w:val="nil"/>
              <w:left w:val="nil"/>
              <w:bottom w:val="single" w:sz="4" w:space="0" w:color="404040"/>
              <w:right w:val="single" w:sz="4" w:space="0" w:color="404040"/>
            </w:tcBorders>
            <w:shd w:val="clear" w:color="000000" w:fill="E6E6E6"/>
            <w:noWrap/>
            <w:vAlign w:val="center"/>
            <w:hideMark/>
          </w:tcPr>
          <w:p w14:paraId="71A11EE8"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4D2BA4CA"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1E5DB2A0"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0B9A646B"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3D0B0A81"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6B9EC217"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4488D448"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5044A599"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7491B772"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15377A97"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0C66B52C"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5B4102F1"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auto"/>
            </w:tcBorders>
            <w:shd w:val="clear" w:color="000000" w:fill="E6E6E6"/>
            <w:noWrap/>
            <w:vAlign w:val="center"/>
            <w:hideMark/>
          </w:tcPr>
          <w:p w14:paraId="681ACCF6"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r>
      <w:tr w:rsidR="00AD2BD5" w:rsidRPr="0039539A" w14:paraId="1F0AAE15"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1A94E028" w14:textId="77777777" w:rsidR="00AD2BD5" w:rsidRPr="0039539A" w:rsidRDefault="00AD2BD5" w:rsidP="00AD2BD5">
            <w:pPr>
              <w:spacing w:after="0" w:line="240" w:lineRule="auto"/>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Outros 1</w:t>
            </w:r>
          </w:p>
        </w:tc>
        <w:tc>
          <w:tcPr>
            <w:tcW w:w="701" w:type="dxa"/>
            <w:tcBorders>
              <w:top w:val="nil"/>
              <w:left w:val="nil"/>
              <w:bottom w:val="single" w:sz="4" w:space="0" w:color="404040"/>
              <w:right w:val="single" w:sz="4" w:space="0" w:color="404040"/>
            </w:tcBorders>
            <w:shd w:val="clear" w:color="000000" w:fill="E6E6E6"/>
            <w:noWrap/>
            <w:vAlign w:val="center"/>
            <w:hideMark/>
          </w:tcPr>
          <w:p w14:paraId="5C681D2B"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2133F522"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614FCC27"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4D57D3DA"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3D672A50"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39CF09EB"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56BC4174"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0F27EB1E"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09738790"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3024527D"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7C7D6192"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404040"/>
            </w:tcBorders>
            <w:shd w:val="clear" w:color="000000" w:fill="E6E6E6"/>
            <w:noWrap/>
            <w:vAlign w:val="center"/>
            <w:hideMark/>
          </w:tcPr>
          <w:p w14:paraId="711507E9"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c>
          <w:tcPr>
            <w:tcW w:w="0" w:type="auto"/>
            <w:tcBorders>
              <w:top w:val="nil"/>
              <w:left w:val="nil"/>
              <w:bottom w:val="single" w:sz="4" w:space="0" w:color="404040"/>
              <w:right w:val="single" w:sz="4" w:space="0" w:color="auto"/>
            </w:tcBorders>
            <w:shd w:val="clear" w:color="000000" w:fill="E6E6E6"/>
            <w:noWrap/>
            <w:vAlign w:val="center"/>
            <w:hideMark/>
          </w:tcPr>
          <w:p w14:paraId="4EDD68CF" w14:textId="77777777" w:rsidR="00AD2BD5" w:rsidRPr="0039539A" w:rsidRDefault="00AD2BD5" w:rsidP="00AD2BD5">
            <w:pPr>
              <w:spacing w:after="0" w:line="240" w:lineRule="auto"/>
              <w:jc w:val="center"/>
              <w:rPr>
                <w:rFonts w:ascii="Calibri" w:eastAsia="Times New Roman" w:hAnsi="Calibri" w:cs="Calibri"/>
                <w:color w:val="2F2F2F"/>
                <w:sz w:val="16"/>
                <w:szCs w:val="16"/>
                <w:lang w:val="pt-BR"/>
              </w:rPr>
            </w:pPr>
            <w:r w:rsidRPr="0039539A">
              <w:rPr>
                <w:rFonts w:ascii="Calibri" w:eastAsia="Times New Roman" w:hAnsi="Calibri" w:cs="Calibri"/>
                <w:color w:val="2F2F2F"/>
                <w:sz w:val="16"/>
                <w:szCs w:val="16"/>
                <w:lang w:val="pt-BR" w:bidi="pt-BR"/>
              </w:rPr>
              <w:t xml:space="preserve">R$ 0 </w:t>
            </w:r>
          </w:p>
        </w:tc>
      </w:tr>
      <w:tr w:rsidR="00AD2BD5" w:rsidRPr="0039539A" w14:paraId="35A3F1C4"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77C53025" w14:textId="77777777" w:rsidR="00AD2BD5" w:rsidRPr="0039539A" w:rsidRDefault="00AD2BD5" w:rsidP="00AD2BD5">
            <w:pPr>
              <w:spacing w:after="0" w:line="240" w:lineRule="auto"/>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Despesas Totais</w:t>
            </w:r>
          </w:p>
        </w:tc>
        <w:tc>
          <w:tcPr>
            <w:tcW w:w="701" w:type="dxa"/>
            <w:tcBorders>
              <w:top w:val="nil"/>
              <w:left w:val="nil"/>
              <w:bottom w:val="single" w:sz="4" w:space="0" w:color="404040"/>
              <w:right w:val="single" w:sz="4" w:space="0" w:color="404040"/>
            </w:tcBorders>
            <w:shd w:val="clear" w:color="000000" w:fill="E6E6E6"/>
            <w:noWrap/>
            <w:vAlign w:val="center"/>
            <w:hideMark/>
          </w:tcPr>
          <w:p w14:paraId="62D4F772"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color w:val="2F2F2F"/>
                <w:sz w:val="16"/>
                <w:szCs w:val="16"/>
                <w:lang w:val="pt-BR" w:bidi="pt-BR"/>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F25C1EF"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color w:val="2F2F2F"/>
                <w:sz w:val="16"/>
                <w:szCs w:val="16"/>
                <w:lang w:val="pt-BR" w:bidi="pt-BR"/>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68DA86C"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color w:val="2F2F2F"/>
                <w:sz w:val="16"/>
                <w:szCs w:val="16"/>
                <w:lang w:val="pt-BR" w:bidi="pt-BR"/>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0382EC5D"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color w:val="2F2F2F"/>
                <w:sz w:val="16"/>
                <w:szCs w:val="16"/>
                <w:lang w:val="pt-BR" w:bidi="pt-BR"/>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50B256F1"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color w:val="2F2F2F"/>
                <w:sz w:val="16"/>
                <w:szCs w:val="16"/>
                <w:lang w:val="pt-BR" w:bidi="pt-BR"/>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4BE4D5D"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color w:val="2F2F2F"/>
                <w:sz w:val="16"/>
                <w:szCs w:val="16"/>
                <w:lang w:val="pt-BR" w:bidi="pt-BR"/>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3AAE59D"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color w:val="2F2F2F"/>
                <w:sz w:val="16"/>
                <w:szCs w:val="16"/>
                <w:lang w:val="pt-BR" w:bidi="pt-BR"/>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E37A966"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color w:val="2F2F2F"/>
                <w:sz w:val="16"/>
                <w:szCs w:val="16"/>
                <w:lang w:val="pt-BR" w:bidi="pt-BR"/>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86AA784"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color w:val="2F2F2F"/>
                <w:sz w:val="16"/>
                <w:szCs w:val="16"/>
                <w:lang w:val="pt-BR" w:bidi="pt-BR"/>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EA9375C"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color w:val="2F2F2F"/>
                <w:sz w:val="16"/>
                <w:szCs w:val="16"/>
                <w:lang w:val="pt-BR" w:bidi="pt-BR"/>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CBDBE67"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color w:val="2F2F2F"/>
                <w:sz w:val="16"/>
                <w:szCs w:val="16"/>
                <w:lang w:val="pt-BR" w:bidi="pt-BR"/>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63E6A88"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color w:val="2F2F2F"/>
                <w:sz w:val="16"/>
                <w:szCs w:val="16"/>
                <w:lang w:val="pt-BR" w:bidi="pt-BR"/>
              </w:rPr>
              <w:t> </w:t>
            </w:r>
          </w:p>
        </w:tc>
        <w:tc>
          <w:tcPr>
            <w:tcW w:w="0" w:type="auto"/>
            <w:tcBorders>
              <w:top w:val="nil"/>
              <w:left w:val="nil"/>
              <w:bottom w:val="single" w:sz="4" w:space="0" w:color="404040"/>
              <w:right w:val="single" w:sz="4" w:space="0" w:color="auto"/>
            </w:tcBorders>
            <w:shd w:val="clear" w:color="000000" w:fill="E6E6E6"/>
            <w:noWrap/>
            <w:vAlign w:val="center"/>
            <w:hideMark/>
          </w:tcPr>
          <w:p w14:paraId="6389B9A6"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r>
      <w:tr w:rsidR="00AD2BD5" w:rsidRPr="0039539A" w14:paraId="740E4524"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6D7ECB96" w14:textId="77777777" w:rsidR="00AD2BD5" w:rsidRPr="0039539A" w:rsidRDefault="00AD2BD5" w:rsidP="00AD2BD5">
            <w:pPr>
              <w:spacing w:after="0" w:line="240" w:lineRule="auto"/>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Renda Antes dos Impostos</w:t>
            </w:r>
          </w:p>
        </w:tc>
        <w:tc>
          <w:tcPr>
            <w:tcW w:w="701" w:type="dxa"/>
            <w:tcBorders>
              <w:top w:val="nil"/>
              <w:left w:val="nil"/>
              <w:bottom w:val="single" w:sz="4" w:space="0" w:color="404040"/>
              <w:right w:val="single" w:sz="4" w:space="0" w:color="404040"/>
            </w:tcBorders>
            <w:shd w:val="clear" w:color="000000" w:fill="E6E6E6"/>
            <w:noWrap/>
            <w:vAlign w:val="center"/>
            <w:hideMark/>
          </w:tcPr>
          <w:p w14:paraId="34551C19"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color w:val="2F2F2F"/>
                <w:sz w:val="16"/>
                <w:szCs w:val="16"/>
                <w:lang w:val="pt-BR" w:bidi="pt-BR"/>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023C66C"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color w:val="2F2F2F"/>
                <w:sz w:val="16"/>
                <w:szCs w:val="16"/>
                <w:lang w:val="pt-BR" w:bidi="pt-BR"/>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77FE0D2"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color w:val="2F2F2F"/>
                <w:sz w:val="16"/>
                <w:szCs w:val="16"/>
                <w:lang w:val="pt-BR" w:bidi="pt-BR"/>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3FE0ABFC"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color w:val="2F2F2F"/>
                <w:sz w:val="16"/>
                <w:szCs w:val="16"/>
                <w:lang w:val="pt-BR" w:bidi="pt-BR"/>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932B844"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color w:val="2F2F2F"/>
                <w:sz w:val="16"/>
                <w:szCs w:val="16"/>
                <w:lang w:val="pt-BR" w:bidi="pt-BR"/>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19D3DAC1"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color w:val="2F2F2F"/>
                <w:sz w:val="16"/>
                <w:szCs w:val="16"/>
                <w:lang w:val="pt-BR" w:bidi="pt-BR"/>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F7BCD9E"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color w:val="2F2F2F"/>
                <w:sz w:val="16"/>
                <w:szCs w:val="16"/>
                <w:lang w:val="pt-BR" w:bidi="pt-BR"/>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7B8C0661"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color w:val="2F2F2F"/>
                <w:sz w:val="16"/>
                <w:szCs w:val="16"/>
                <w:lang w:val="pt-BR" w:bidi="pt-BR"/>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5DDAB4D"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color w:val="2F2F2F"/>
                <w:sz w:val="16"/>
                <w:szCs w:val="16"/>
                <w:lang w:val="pt-BR" w:bidi="pt-BR"/>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640190BF"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color w:val="2F2F2F"/>
                <w:sz w:val="16"/>
                <w:szCs w:val="16"/>
                <w:lang w:val="pt-BR" w:bidi="pt-BR"/>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2B1ADF2E"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color w:val="2F2F2F"/>
                <w:sz w:val="16"/>
                <w:szCs w:val="16"/>
                <w:lang w:val="pt-BR" w:bidi="pt-BR"/>
              </w:rPr>
              <w:t> </w:t>
            </w:r>
          </w:p>
        </w:tc>
        <w:tc>
          <w:tcPr>
            <w:tcW w:w="0" w:type="auto"/>
            <w:tcBorders>
              <w:top w:val="nil"/>
              <w:left w:val="nil"/>
              <w:bottom w:val="single" w:sz="4" w:space="0" w:color="404040"/>
              <w:right w:val="single" w:sz="4" w:space="0" w:color="404040"/>
            </w:tcBorders>
            <w:shd w:val="clear" w:color="000000" w:fill="E6E6E6"/>
            <w:noWrap/>
            <w:vAlign w:val="center"/>
            <w:hideMark/>
          </w:tcPr>
          <w:p w14:paraId="40F0C1DA"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color w:val="2F2F2F"/>
                <w:sz w:val="16"/>
                <w:szCs w:val="16"/>
                <w:lang w:val="pt-BR" w:bidi="pt-BR"/>
              </w:rPr>
              <w:t> </w:t>
            </w:r>
          </w:p>
        </w:tc>
        <w:tc>
          <w:tcPr>
            <w:tcW w:w="0" w:type="auto"/>
            <w:tcBorders>
              <w:top w:val="nil"/>
              <w:left w:val="nil"/>
              <w:bottom w:val="single" w:sz="4" w:space="0" w:color="404040"/>
              <w:right w:val="single" w:sz="4" w:space="0" w:color="auto"/>
            </w:tcBorders>
            <w:shd w:val="clear" w:color="000000" w:fill="E6E6E6"/>
            <w:noWrap/>
            <w:vAlign w:val="center"/>
            <w:hideMark/>
          </w:tcPr>
          <w:p w14:paraId="6F498F60"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 xml:space="preserve">R$ 0 </w:t>
            </w:r>
          </w:p>
        </w:tc>
      </w:tr>
      <w:tr w:rsidR="00AD2BD5" w:rsidRPr="0039539A" w14:paraId="602B29B9"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627F6C3D" w14:textId="77777777" w:rsidR="00AD2BD5" w:rsidRPr="0039539A" w:rsidRDefault="00AD2BD5" w:rsidP="00AD2BD5">
            <w:pPr>
              <w:spacing w:after="0" w:line="240" w:lineRule="auto"/>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Despesa de Imposto de Renda</w:t>
            </w:r>
          </w:p>
        </w:tc>
        <w:tc>
          <w:tcPr>
            <w:tcW w:w="701" w:type="dxa"/>
            <w:tcBorders>
              <w:top w:val="nil"/>
              <w:left w:val="nil"/>
              <w:bottom w:val="single" w:sz="4" w:space="0" w:color="404040"/>
              <w:right w:val="single" w:sz="4" w:space="0" w:color="404040"/>
            </w:tcBorders>
            <w:shd w:val="clear" w:color="000000" w:fill="E6E6E6"/>
            <w:noWrap/>
            <w:vAlign w:val="center"/>
            <w:hideMark/>
          </w:tcPr>
          <w:p w14:paraId="4D684B3B"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#Valor!</w:t>
            </w:r>
          </w:p>
        </w:tc>
        <w:tc>
          <w:tcPr>
            <w:tcW w:w="0" w:type="auto"/>
            <w:tcBorders>
              <w:top w:val="nil"/>
              <w:left w:val="nil"/>
              <w:bottom w:val="single" w:sz="4" w:space="0" w:color="404040"/>
              <w:right w:val="single" w:sz="4" w:space="0" w:color="404040"/>
            </w:tcBorders>
            <w:shd w:val="clear" w:color="000000" w:fill="E6E6E6"/>
            <w:noWrap/>
            <w:vAlign w:val="center"/>
            <w:hideMark/>
          </w:tcPr>
          <w:p w14:paraId="351B05EE"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#Valor!</w:t>
            </w:r>
          </w:p>
        </w:tc>
        <w:tc>
          <w:tcPr>
            <w:tcW w:w="0" w:type="auto"/>
            <w:tcBorders>
              <w:top w:val="nil"/>
              <w:left w:val="nil"/>
              <w:bottom w:val="single" w:sz="4" w:space="0" w:color="404040"/>
              <w:right w:val="single" w:sz="4" w:space="0" w:color="404040"/>
            </w:tcBorders>
            <w:shd w:val="clear" w:color="000000" w:fill="E6E6E6"/>
            <w:noWrap/>
            <w:vAlign w:val="center"/>
            <w:hideMark/>
          </w:tcPr>
          <w:p w14:paraId="68BF39B9"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#Valor!</w:t>
            </w:r>
          </w:p>
        </w:tc>
        <w:tc>
          <w:tcPr>
            <w:tcW w:w="0" w:type="auto"/>
            <w:tcBorders>
              <w:top w:val="nil"/>
              <w:left w:val="nil"/>
              <w:bottom w:val="single" w:sz="4" w:space="0" w:color="404040"/>
              <w:right w:val="single" w:sz="4" w:space="0" w:color="404040"/>
            </w:tcBorders>
            <w:shd w:val="clear" w:color="000000" w:fill="E6E6E6"/>
            <w:noWrap/>
            <w:vAlign w:val="center"/>
            <w:hideMark/>
          </w:tcPr>
          <w:p w14:paraId="0B166C3D"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#Valor!</w:t>
            </w:r>
          </w:p>
        </w:tc>
        <w:tc>
          <w:tcPr>
            <w:tcW w:w="0" w:type="auto"/>
            <w:tcBorders>
              <w:top w:val="nil"/>
              <w:left w:val="nil"/>
              <w:bottom w:val="single" w:sz="4" w:space="0" w:color="404040"/>
              <w:right w:val="single" w:sz="4" w:space="0" w:color="404040"/>
            </w:tcBorders>
            <w:shd w:val="clear" w:color="000000" w:fill="E6E6E6"/>
            <w:noWrap/>
            <w:vAlign w:val="center"/>
            <w:hideMark/>
          </w:tcPr>
          <w:p w14:paraId="76432790"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#Valor!</w:t>
            </w:r>
          </w:p>
        </w:tc>
        <w:tc>
          <w:tcPr>
            <w:tcW w:w="0" w:type="auto"/>
            <w:tcBorders>
              <w:top w:val="nil"/>
              <w:left w:val="nil"/>
              <w:bottom w:val="single" w:sz="4" w:space="0" w:color="404040"/>
              <w:right w:val="single" w:sz="4" w:space="0" w:color="404040"/>
            </w:tcBorders>
            <w:shd w:val="clear" w:color="000000" w:fill="E6E6E6"/>
            <w:noWrap/>
            <w:vAlign w:val="center"/>
            <w:hideMark/>
          </w:tcPr>
          <w:p w14:paraId="0951C37D"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#Valor!</w:t>
            </w:r>
          </w:p>
        </w:tc>
        <w:tc>
          <w:tcPr>
            <w:tcW w:w="0" w:type="auto"/>
            <w:tcBorders>
              <w:top w:val="nil"/>
              <w:left w:val="nil"/>
              <w:bottom w:val="single" w:sz="4" w:space="0" w:color="404040"/>
              <w:right w:val="single" w:sz="4" w:space="0" w:color="404040"/>
            </w:tcBorders>
            <w:shd w:val="clear" w:color="000000" w:fill="E6E6E6"/>
            <w:noWrap/>
            <w:vAlign w:val="center"/>
            <w:hideMark/>
          </w:tcPr>
          <w:p w14:paraId="20C555C6"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#Valor!</w:t>
            </w:r>
          </w:p>
        </w:tc>
        <w:tc>
          <w:tcPr>
            <w:tcW w:w="0" w:type="auto"/>
            <w:tcBorders>
              <w:top w:val="nil"/>
              <w:left w:val="nil"/>
              <w:bottom w:val="single" w:sz="4" w:space="0" w:color="404040"/>
              <w:right w:val="single" w:sz="4" w:space="0" w:color="404040"/>
            </w:tcBorders>
            <w:shd w:val="clear" w:color="000000" w:fill="E6E6E6"/>
            <w:noWrap/>
            <w:vAlign w:val="center"/>
            <w:hideMark/>
          </w:tcPr>
          <w:p w14:paraId="4D784BB8"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#Valor!</w:t>
            </w:r>
          </w:p>
        </w:tc>
        <w:tc>
          <w:tcPr>
            <w:tcW w:w="0" w:type="auto"/>
            <w:tcBorders>
              <w:top w:val="nil"/>
              <w:left w:val="nil"/>
              <w:bottom w:val="single" w:sz="4" w:space="0" w:color="404040"/>
              <w:right w:val="single" w:sz="4" w:space="0" w:color="404040"/>
            </w:tcBorders>
            <w:shd w:val="clear" w:color="000000" w:fill="E6E6E6"/>
            <w:noWrap/>
            <w:vAlign w:val="center"/>
            <w:hideMark/>
          </w:tcPr>
          <w:p w14:paraId="1AFDB3ED"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#Valor!</w:t>
            </w:r>
          </w:p>
        </w:tc>
        <w:tc>
          <w:tcPr>
            <w:tcW w:w="0" w:type="auto"/>
            <w:tcBorders>
              <w:top w:val="nil"/>
              <w:left w:val="nil"/>
              <w:bottom w:val="single" w:sz="4" w:space="0" w:color="404040"/>
              <w:right w:val="single" w:sz="4" w:space="0" w:color="404040"/>
            </w:tcBorders>
            <w:shd w:val="clear" w:color="000000" w:fill="E6E6E6"/>
            <w:noWrap/>
            <w:vAlign w:val="center"/>
            <w:hideMark/>
          </w:tcPr>
          <w:p w14:paraId="11EC5C06"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#Valor!</w:t>
            </w:r>
          </w:p>
        </w:tc>
        <w:tc>
          <w:tcPr>
            <w:tcW w:w="0" w:type="auto"/>
            <w:tcBorders>
              <w:top w:val="nil"/>
              <w:left w:val="nil"/>
              <w:bottom w:val="single" w:sz="4" w:space="0" w:color="404040"/>
              <w:right w:val="single" w:sz="4" w:space="0" w:color="404040"/>
            </w:tcBorders>
            <w:shd w:val="clear" w:color="000000" w:fill="E6E6E6"/>
            <w:noWrap/>
            <w:vAlign w:val="center"/>
            <w:hideMark/>
          </w:tcPr>
          <w:p w14:paraId="33930C40"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#Valor!</w:t>
            </w:r>
          </w:p>
        </w:tc>
        <w:tc>
          <w:tcPr>
            <w:tcW w:w="0" w:type="auto"/>
            <w:tcBorders>
              <w:top w:val="nil"/>
              <w:left w:val="nil"/>
              <w:bottom w:val="single" w:sz="4" w:space="0" w:color="404040"/>
              <w:right w:val="single" w:sz="4" w:space="0" w:color="404040"/>
            </w:tcBorders>
            <w:shd w:val="clear" w:color="000000" w:fill="E6E6E6"/>
            <w:noWrap/>
            <w:vAlign w:val="center"/>
            <w:hideMark/>
          </w:tcPr>
          <w:p w14:paraId="2B49C453"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#Valor!</w:t>
            </w:r>
          </w:p>
        </w:tc>
        <w:tc>
          <w:tcPr>
            <w:tcW w:w="0" w:type="auto"/>
            <w:tcBorders>
              <w:top w:val="nil"/>
              <w:left w:val="nil"/>
              <w:bottom w:val="single" w:sz="4" w:space="0" w:color="404040"/>
              <w:right w:val="single" w:sz="4" w:space="0" w:color="auto"/>
            </w:tcBorders>
            <w:shd w:val="clear" w:color="000000" w:fill="E6E6E6"/>
            <w:noWrap/>
            <w:vAlign w:val="center"/>
            <w:hideMark/>
          </w:tcPr>
          <w:p w14:paraId="47FD6C29" w14:textId="77777777" w:rsidR="00AD2BD5" w:rsidRPr="0039539A" w:rsidRDefault="00AD2BD5" w:rsidP="00AD2BD5">
            <w:pPr>
              <w:spacing w:after="0" w:line="240" w:lineRule="auto"/>
              <w:jc w:val="center"/>
              <w:rPr>
                <w:rFonts w:ascii="Calibri" w:eastAsia="Times New Roman" w:hAnsi="Calibri" w:cs="Calibri"/>
                <w:b/>
                <w:bCs/>
                <w:color w:val="2F2F2F"/>
                <w:sz w:val="16"/>
                <w:szCs w:val="16"/>
                <w:lang w:val="pt-BR"/>
              </w:rPr>
            </w:pPr>
            <w:r w:rsidRPr="0039539A">
              <w:rPr>
                <w:rFonts w:ascii="Calibri" w:eastAsia="Times New Roman" w:hAnsi="Calibri" w:cs="Calibri"/>
                <w:b/>
                <w:color w:val="2F2F2F"/>
                <w:sz w:val="16"/>
                <w:szCs w:val="16"/>
                <w:lang w:val="pt-BR" w:bidi="pt-BR"/>
              </w:rPr>
              <w:t>#Valor!</w:t>
            </w:r>
          </w:p>
        </w:tc>
      </w:tr>
      <w:tr w:rsidR="00AD2BD5" w:rsidRPr="0039539A" w14:paraId="77F6914D" w14:textId="77777777" w:rsidTr="00AD2BD5">
        <w:trPr>
          <w:divId w:val="1064832236"/>
          <w:trHeight w:val="180"/>
        </w:trPr>
        <w:tc>
          <w:tcPr>
            <w:tcW w:w="0" w:type="auto"/>
            <w:gridSpan w:val="14"/>
            <w:tcBorders>
              <w:top w:val="single" w:sz="4" w:space="0" w:color="404040"/>
              <w:left w:val="single" w:sz="4" w:space="0" w:color="auto"/>
              <w:bottom w:val="single" w:sz="4" w:space="0" w:color="404040"/>
              <w:right w:val="single" w:sz="4" w:space="0" w:color="000000"/>
            </w:tcBorders>
            <w:shd w:val="clear" w:color="000000" w:fill="D83B01"/>
            <w:vAlign w:val="center"/>
            <w:hideMark/>
          </w:tcPr>
          <w:p w14:paraId="72EC8D53" w14:textId="77777777" w:rsidR="00AD2BD5" w:rsidRPr="0039539A" w:rsidRDefault="00AD2BD5" w:rsidP="00AD2BD5">
            <w:pPr>
              <w:spacing w:after="0" w:line="240" w:lineRule="auto"/>
              <w:jc w:val="right"/>
              <w:rPr>
                <w:rFonts w:ascii="Calibri" w:eastAsia="Times New Roman" w:hAnsi="Calibri" w:cs="Calibri"/>
                <w:b/>
                <w:bCs/>
                <w:color w:val="F2F2F2"/>
                <w:sz w:val="10"/>
                <w:szCs w:val="10"/>
                <w:lang w:val="pt-BR"/>
              </w:rPr>
            </w:pPr>
            <w:r w:rsidRPr="0039539A">
              <w:rPr>
                <w:rFonts w:ascii="Calibri" w:eastAsia="Times New Roman" w:hAnsi="Calibri" w:cs="Calibri"/>
                <w:color w:val="F2F2F2"/>
                <w:sz w:val="10"/>
                <w:szCs w:val="10"/>
                <w:lang w:val="pt-BR" w:bidi="pt-BR"/>
              </w:rPr>
              <w:t> </w:t>
            </w:r>
          </w:p>
        </w:tc>
      </w:tr>
      <w:tr w:rsidR="00AD2BD5" w:rsidRPr="0039539A" w14:paraId="5D67D545" w14:textId="77777777" w:rsidTr="00AD2BD5">
        <w:trPr>
          <w:divId w:val="1064832236"/>
          <w:trHeight w:val="144"/>
        </w:trPr>
        <w:tc>
          <w:tcPr>
            <w:tcW w:w="2065" w:type="dxa"/>
            <w:tcBorders>
              <w:top w:val="nil"/>
              <w:left w:val="single" w:sz="4" w:space="0" w:color="auto"/>
              <w:bottom w:val="single" w:sz="4" w:space="0" w:color="404040"/>
              <w:right w:val="single" w:sz="4" w:space="0" w:color="404040"/>
            </w:tcBorders>
            <w:shd w:val="clear" w:color="000000" w:fill="E6E6E6"/>
            <w:vAlign w:val="center"/>
            <w:hideMark/>
          </w:tcPr>
          <w:p w14:paraId="49312365" w14:textId="77777777" w:rsidR="00AD2BD5" w:rsidRPr="0039539A" w:rsidRDefault="00AD2BD5" w:rsidP="00AD2BD5">
            <w:pPr>
              <w:spacing w:after="0" w:line="240" w:lineRule="auto"/>
              <w:rPr>
                <w:rFonts w:ascii="Calibri" w:eastAsia="Times New Roman" w:hAnsi="Calibri" w:cs="Calibri"/>
                <w:b/>
                <w:bCs/>
                <w:color w:val="2F2F2F"/>
                <w:sz w:val="16"/>
                <w:szCs w:val="20"/>
                <w:lang w:val="pt-BR"/>
              </w:rPr>
            </w:pPr>
            <w:r w:rsidRPr="0039539A">
              <w:rPr>
                <w:rFonts w:ascii="Calibri" w:eastAsia="Times New Roman" w:hAnsi="Calibri" w:cs="Calibri"/>
                <w:b/>
                <w:color w:val="2F2F2F"/>
                <w:sz w:val="16"/>
                <w:szCs w:val="20"/>
                <w:lang w:val="pt-BR" w:bidi="pt-BR"/>
              </w:rPr>
              <w:t>LUCRO LÍQUIDO</w:t>
            </w:r>
          </w:p>
        </w:tc>
        <w:tc>
          <w:tcPr>
            <w:tcW w:w="701" w:type="dxa"/>
            <w:tcBorders>
              <w:top w:val="nil"/>
              <w:left w:val="nil"/>
              <w:bottom w:val="single" w:sz="4" w:space="0" w:color="404040"/>
              <w:right w:val="single" w:sz="4" w:space="0" w:color="404040"/>
            </w:tcBorders>
            <w:shd w:val="clear" w:color="000000" w:fill="E6E6E6"/>
            <w:vAlign w:val="center"/>
            <w:hideMark/>
          </w:tcPr>
          <w:p w14:paraId="7D27AD3C" w14:textId="77777777" w:rsidR="00AD2BD5" w:rsidRPr="0039539A" w:rsidRDefault="00AD2BD5" w:rsidP="00AD2BD5">
            <w:pPr>
              <w:spacing w:after="0" w:line="240" w:lineRule="auto"/>
              <w:jc w:val="center"/>
              <w:rPr>
                <w:rFonts w:ascii="Calibri" w:eastAsia="Times New Roman" w:hAnsi="Calibri" w:cs="Calibri"/>
                <w:b/>
                <w:bCs/>
                <w:color w:val="2F2F2F"/>
                <w:sz w:val="16"/>
                <w:szCs w:val="20"/>
                <w:lang w:val="pt-BR"/>
              </w:rPr>
            </w:pPr>
            <w:r w:rsidRPr="0039539A">
              <w:rPr>
                <w:rFonts w:ascii="Calibri" w:eastAsia="Times New Roman" w:hAnsi="Calibri" w:cs="Calibri"/>
                <w:b/>
                <w:color w:val="2F2F2F"/>
                <w:sz w:val="16"/>
                <w:szCs w:val="20"/>
                <w:lang w:val="pt-BR" w:bidi="pt-BR"/>
              </w:rPr>
              <w:t>#Valor!</w:t>
            </w:r>
          </w:p>
        </w:tc>
        <w:tc>
          <w:tcPr>
            <w:tcW w:w="0" w:type="auto"/>
            <w:tcBorders>
              <w:top w:val="nil"/>
              <w:left w:val="nil"/>
              <w:bottom w:val="single" w:sz="4" w:space="0" w:color="404040"/>
              <w:right w:val="single" w:sz="4" w:space="0" w:color="404040"/>
            </w:tcBorders>
            <w:shd w:val="clear" w:color="000000" w:fill="E6E6E6"/>
            <w:vAlign w:val="center"/>
            <w:hideMark/>
          </w:tcPr>
          <w:p w14:paraId="762DC4F0" w14:textId="77777777" w:rsidR="00AD2BD5" w:rsidRPr="0039539A" w:rsidRDefault="00AD2BD5" w:rsidP="00AD2BD5">
            <w:pPr>
              <w:spacing w:after="0" w:line="240" w:lineRule="auto"/>
              <w:jc w:val="center"/>
              <w:rPr>
                <w:rFonts w:ascii="Calibri" w:eastAsia="Times New Roman" w:hAnsi="Calibri" w:cs="Calibri"/>
                <w:b/>
                <w:bCs/>
                <w:color w:val="2F2F2F"/>
                <w:sz w:val="16"/>
                <w:szCs w:val="20"/>
                <w:lang w:val="pt-BR"/>
              </w:rPr>
            </w:pPr>
            <w:r w:rsidRPr="0039539A">
              <w:rPr>
                <w:rFonts w:ascii="Calibri" w:eastAsia="Times New Roman" w:hAnsi="Calibri" w:cs="Calibri"/>
                <w:b/>
                <w:color w:val="2F2F2F"/>
                <w:sz w:val="16"/>
                <w:szCs w:val="20"/>
                <w:lang w:val="pt-BR" w:bidi="pt-BR"/>
              </w:rPr>
              <w:t>#Valor!</w:t>
            </w:r>
          </w:p>
        </w:tc>
        <w:tc>
          <w:tcPr>
            <w:tcW w:w="0" w:type="auto"/>
            <w:tcBorders>
              <w:top w:val="nil"/>
              <w:left w:val="nil"/>
              <w:bottom w:val="single" w:sz="4" w:space="0" w:color="404040"/>
              <w:right w:val="single" w:sz="4" w:space="0" w:color="404040"/>
            </w:tcBorders>
            <w:shd w:val="clear" w:color="000000" w:fill="E6E6E6"/>
            <w:vAlign w:val="center"/>
            <w:hideMark/>
          </w:tcPr>
          <w:p w14:paraId="54E92BFD" w14:textId="77777777" w:rsidR="00AD2BD5" w:rsidRPr="0039539A" w:rsidRDefault="00AD2BD5" w:rsidP="00AD2BD5">
            <w:pPr>
              <w:spacing w:after="0" w:line="240" w:lineRule="auto"/>
              <w:jc w:val="center"/>
              <w:rPr>
                <w:rFonts w:ascii="Calibri" w:eastAsia="Times New Roman" w:hAnsi="Calibri" w:cs="Calibri"/>
                <w:b/>
                <w:bCs/>
                <w:color w:val="2F2F2F"/>
                <w:sz w:val="16"/>
                <w:szCs w:val="20"/>
                <w:lang w:val="pt-BR"/>
              </w:rPr>
            </w:pPr>
            <w:r w:rsidRPr="0039539A">
              <w:rPr>
                <w:rFonts w:ascii="Calibri" w:eastAsia="Times New Roman" w:hAnsi="Calibri" w:cs="Calibri"/>
                <w:b/>
                <w:color w:val="2F2F2F"/>
                <w:sz w:val="16"/>
                <w:szCs w:val="20"/>
                <w:lang w:val="pt-BR" w:bidi="pt-BR"/>
              </w:rPr>
              <w:t>#Valor!</w:t>
            </w:r>
          </w:p>
        </w:tc>
        <w:tc>
          <w:tcPr>
            <w:tcW w:w="0" w:type="auto"/>
            <w:tcBorders>
              <w:top w:val="nil"/>
              <w:left w:val="nil"/>
              <w:bottom w:val="single" w:sz="4" w:space="0" w:color="404040"/>
              <w:right w:val="single" w:sz="4" w:space="0" w:color="404040"/>
            </w:tcBorders>
            <w:shd w:val="clear" w:color="000000" w:fill="E6E6E6"/>
            <w:vAlign w:val="center"/>
            <w:hideMark/>
          </w:tcPr>
          <w:p w14:paraId="10496C0B" w14:textId="77777777" w:rsidR="00AD2BD5" w:rsidRPr="0039539A" w:rsidRDefault="00AD2BD5" w:rsidP="00AD2BD5">
            <w:pPr>
              <w:spacing w:after="0" w:line="240" w:lineRule="auto"/>
              <w:jc w:val="center"/>
              <w:rPr>
                <w:rFonts w:ascii="Calibri" w:eastAsia="Times New Roman" w:hAnsi="Calibri" w:cs="Calibri"/>
                <w:b/>
                <w:bCs/>
                <w:color w:val="2F2F2F"/>
                <w:sz w:val="16"/>
                <w:szCs w:val="20"/>
                <w:lang w:val="pt-BR"/>
              </w:rPr>
            </w:pPr>
            <w:r w:rsidRPr="0039539A">
              <w:rPr>
                <w:rFonts w:ascii="Calibri" w:eastAsia="Times New Roman" w:hAnsi="Calibri" w:cs="Calibri"/>
                <w:b/>
                <w:color w:val="2F2F2F"/>
                <w:sz w:val="16"/>
                <w:szCs w:val="20"/>
                <w:lang w:val="pt-BR" w:bidi="pt-BR"/>
              </w:rPr>
              <w:t>#Valor!</w:t>
            </w:r>
          </w:p>
        </w:tc>
        <w:tc>
          <w:tcPr>
            <w:tcW w:w="0" w:type="auto"/>
            <w:tcBorders>
              <w:top w:val="nil"/>
              <w:left w:val="nil"/>
              <w:bottom w:val="single" w:sz="4" w:space="0" w:color="404040"/>
              <w:right w:val="single" w:sz="4" w:space="0" w:color="404040"/>
            </w:tcBorders>
            <w:shd w:val="clear" w:color="000000" w:fill="E6E6E6"/>
            <w:vAlign w:val="center"/>
            <w:hideMark/>
          </w:tcPr>
          <w:p w14:paraId="6BC2A162" w14:textId="77777777" w:rsidR="00AD2BD5" w:rsidRPr="0039539A" w:rsidRDefault="00AD2BD5" w:rsidP="00AD2BD5">
            <w:pPr>
              <w:spacing w:after="0" w:line="240" w:lineRule="auto"/>
              <w:jc w:val="center"/>
              <w:rPr>
                <w:rFonts w:ascii="Calibri" w:eastAsia="Times New Roman" w:hAnsi="Calibri" w:cs="Calibri"/>
                <w:b/>
                <w:bCs/>
                <w:color w:val="2F2F2F"/>
                <w:sz w:val="16"/>
                <w:szCs w:val="20"/>
                <w:lang w:val="pt-BR"/>
              </w:rPr>
            </w:pPr>
            <w:r w:rsidRPr="0039539A">
              <w:rPr>
                <w:rFonts w:ascii="Calibri" w:eastAsia="Times New Roman" w:hAnsi="Calibri" w:cs="Calibri"/>
                <w:b/>
                <w:color w:val="2F2F2F"/>
                <w:sz w:val="16"/>
                <w:szCs w:val="20"/>
                <w:lang w:val="pt-BR" w:bidi="pt-BR"/>
              </w:rPr>
              <w:t>#Valor!</w:t>
            </w:r>
          </w:p>
        </w:tc>
        <w:tc>
          <w:tcPr>
            <w:tcW w:w="0" w:type="auto"/>
            <w:tcBorders>
              <w:top w:val="nil"/>
              <w:left w:val="nil"/>
              <w:bottom w:val="single" w:sz="4" w:space="0" w:color="404040"/>
              <w:right w:val="single" w:sz="4" w:space="0" w:color="404040"/>
            </w:tcBorders>
            <w:shd w:val="clear" w:color="000000" w:fill="E6E6E6"/>
            <w:vAlign w:val="center"/>
            <w:hideMark/>
          </w:tcPr>
          <w:p w14:paraId="24B62011" w14:textId="77777777" w:rsidR="00AD2BD5" w:rsidRPr="0039539A" w:rsidRDefault="00AD2BD5" w:rsidP="00AD2BD5">
            <w:pPr>
              <w:spacing w:after="0" w:line="240" w:lineRule="auto"/>
              <w:jc w:val="center"/>
              <w:rPr>
                <w:rFonts w:ascii="Calibri" w:eastAsia="Times New Roman" w:hAnsi="Calibri" w:cs="Calibri"/>
                <w:b/>
                <w:bCs/>
                <w:color w:val="2F2F2F"/>
                <w:sz w:val="16"/>
                <w:szCs w:val="20"/>
                <w:lang w:val="pt-BR"/>
              </w:rPr>
            </w:pPr>
            <w:r w:rsidRPr="0039539A">
              <w:rPr>
                <w:rFonts w:ascii="Calibri" w:eastAsia="Times New Roman" w:hAnsi="Calibri" w:cs="Calibri"/>
                <w:b/>
                <w:color w:val="2F2F2F"/>
                <w:sz w:val="16"/>
                <w:szCs w:val="20"/>
                <w:lang w:val="pt-BR" w:bidi="pt-BR"/>
              </w:rPr>
              <w:t>#Valor!</w:t>
            </w:r>
          </w:p>
        </w:tc>
        <w:tc>
          <w:tcPr>
            <w:tcW w:w="0" w:type="auto"/>
            <w:tcBorders>
              <w:top w:val="nil"/>
              <w:left w:val="nil"/>
              <w:bottom w:val="single" w:sz="4" w:space="0" w:color="404040"/>
              <w:right w:val="single" w:sz="4" w:space="0" w:color="404040"/>
            </w:tcBorders>
            <w:shd w:val="clear" w:color="000000" w:fill="E6E6E6"/>
            <w:vAlign w:val="center"/>
            <w:hideMark/>
          </w:tcPr>
          <w:p w14:paraId="79F90291" w14:textId="77777777" w:rsidR="00AD2BD5" w:rsidRPr="0039539A" w:rsidRDefault="00AD2BD5" w:rsidP="00AD2BD5">
            <w:pPr>
              <w:spacing w:after="0" w:line="240" w:lineRule="auto"/>
              <w:jc w:val="center"/>
              <w:rPr>
                <w:rFonts w:ascii="Calibri" w:eastAsia="Times New Roman" w:hAnsi="Calibri" w:cs="Calibri"/>
                <w:b/>
                <w:bCs/>
                <w:color w:val="2F2F2F"/>
                <w:sz w:val="16"/>
                <w:szCs w:val="20"/>
                <w:lang w:val="pt-BR"/>
              </w:rPr>
            </w:pPr>
            <w:r w:rsidRPr="0039539A">
              <w:rPr>
                <w:rFonts w:ascii="Calibri" w:eastAsia="Times New Roman" w:hAnsi="Calibri" w:cs="Calibri"/>
                <w:b/>
                <w:color w:val="2F2F2F"/>
                <w:sz w:val="16"/>
                <w:szCs w:val="20"/>
                <w:lang w:val="pt-BR" w:bidi="pt-BR"/>
              </w:rPr>
              <w:t>#Valor!</w:t>
            </w:r>
          </w:p>
        </w:tc>
        <w:tc>
          <w:tcPr>
            <w:tcW w:w="0" w:type="auto"/>
            <w:tcBorders>
              <w:top w:val="nil"/>
              <w:left w:val="nil"/>
              <w:bottom w:val="single" w:sz="4" w:space="0" w:color="404040"/>
              <w:right w:val="single" w:sz="4" w:space="0" w:color="404040"/>
            </w:tcBorders>
            <w:shd w:val="clear" w:color="000000" w:fill="E6E6E6"/>
            <w:vAlign w:val="center"/>
            <w:hideMark/>
          </w:tcPr>
          <w:p w14:paraId="60E45F13" w14:textId="77777777" w:rsidR="00AD2BD5" w:rsidRPr="0039539A" w:rsidRDefault="00AD2BD5" w:rsidP="00AD2BD5">
            <w:pPr>
              <w:spacing w:after="0" w:line="240" w:lineRule="auto"/>
              <w:jc w:val="center"/>
              <w:rPr>
                <w:rFonts w:ascii="Calibri" w:eastAsia="Times New Roman" w:hAnsi="Calibri" w:cs="Calibri"/>
                <w:b/>
                <w:bCs/>
                <w:color w:val="2F2F2F"/>
                <w:sz w:val="16"/>
                <w:szCs w:val="20"/>
                <w:lang w:val="pt-BR"/>
              </w:rPr>
            </w:pPr>
            <w:r w:rsidRPr="0039539A">
              <w:rPr>
                <w:rFonts w:ascii="Calibri" w:eastAsia="Times New Roman" w:hAnsi="Calibri" w:cs="Calibri"/>
                <w:b/>
                <w:color w:val="2F2F2F"/>
                <w:sz w:val="16"/>
                <w:szCs w:val="20"/>
                <w:lang w:val="pt-BR" w:bidi="pt-BR"/>
              </w:rPr>
              <w:t>#Valor!</w:t>
            </w:r>
          </w:p>
        </w:tc>
        <w:tc>
          <w:tcPr>
            <w:tcW w:w="0" w:type="auto"/>
            <w:tcBorders>
              <w:top w:val="nil"/>
              <w:left w:val="nil"/>
              <w:bottom w:val="single" w:sz="4" w:space="0" w:color="404040"/>
              <w:right w:val="single" w:sz="4" w:space="0" w:color="404040"/>
            </w:tcBorders>
            <w:shd w:val="clear" w:color="000000" w:fill="E6E6E6"/>
            <w:vAlign w:val="center"/>
            <w:hideMark/>
          </w:tcPr>
          <w:p w14:paraId="3420330C" w14:textId="77777777" w:rsidR="00AD2BD5" w:rsidRPr="0039539A" w:rsidRDefault="00AD2BD5" w:rsidP="00AD2BD5">
            <w:pPr>
              <w:spacing w:after="0" w:line="240" w:lineRule="auto"/>
              <w:jc w:val="center"/>
              <w:rPr>
                <w:rFonts w:ascii="Calibri" w:eastAsia="Times New Roman" w:hAnsi="Calibri" w:cs="Calibri"/>
                <w:b/>
                <w:bCs/>
                <w:color w:val="2F2F2F"/>
                <w:sz w:val="16"/>
                <w:szCs w:val="20"/>
                <w:lang w:val="pt-BR"/>
              </w:rPr>
            </w:pPr>
            <w:r w:rsidRPr="0039539A">
              <w:rPr>
                <w:rFonts w:ascii="Calibri" w:eastAsia="Times New Roman" w:hAnsi="Calibri" w:cs="Calibri"/>
                <w:b/>
                <w:color w:val="2F2F2F"/>
                <w:sz w:val="16"/>
                <w:szCs w:val="20"/>
                <w:lang w:val="pt-BR" w:bidi="pt-BR"/>
              </w:rPr>
              <w:t>#Valor!</w:t>
            </w:r>
          </w:p>
        </w:tc>
        <w:tc>
          <w:tcPr>
            <w:tcW w:w="0" w:type="auto"/>
            <w:tcBorders>
              <w:top w:val="nil"/>
              <w:left w:val="nil"/>
              <w:bottom w:val="single" w:sz="4" w:space="0" w:color="404040"/>
              <w:right w:val="single" w:sz="4" w:space="0" w:color="404040"/>
            </w:tcBorders>
            <w:shd w:val="clear" w:color="000000" w:fill="E6E6E6"/>
            <w:vAlign w:val="center"/>
            <w:hideMark/>
          </w:tcPr>
          <w:p w14:paraId="5253105A" w14:textId="77777777" w:rsidR="00AD2BD5" w:rsidRPr="0039539A" w:rsidRDefault="00AD2BD5" w:rsidP="00AD2BD5">
            <w:pPr>
              <w:spacing w:after="0" w:line="240" w:lineRule="auto"/>
              <w:jc w:val="center"/>
              <w:rPr>
                <w:rFonts w:ascii="Calibri" w:eastAsia="Times New Roman" w:hAnsi="Calibri" w:cs="Calibri"/>
                <w:b/>
                <w:bCs/>
                <w:color w:val="2F2F2F"/>
                <w:sz w:val="16"/>
                <w:szCs w:val="20"/>
                <w:lang w:val="pt-BR"/>
              </w:rPr>
            </w:pPr>
            <w:r w:rsidRPr="0039539A">
              <w:rPr>
                <w:rFonts w:ascii="Calibri" w:eastAsia="Times New Roman" w:hAnsi="Calibri" w:cs="Calibri"/>
                <w:b/>
                <w:color w:val="2F2F2F"/>
                <w:sz w:val="16"/>
                <w:szCs w:val="20"/>
                <w:lang w:val="pt-BR" w:bidi="pt-BR"/>
              </w:rPr>
              <w:t>#Valor!</w:t>
            </w:r>
          </w:p>
        </w:tc>
        <w:tc>
          <w:tcPr>
            <w:tcW w:w="0" w:type="auto"/>
            <w:tcBorders>
              <w:top w:val="nil"/>
              <w:left w:val="nil"/>
              <w:bottom w:val="single" w:sz="4" w:space="0" w:color="404040"/>
              <w:right w:val="single" w:sz="4" w:space="0" w:color="404040"/>
            </w:tcBorders>
            <w:shd w:val="clear" w:color="000000" w:fill="E6E6E6"/>
            <w:vAlign w:val="center"/>
            <w:hideMark/>
          </w:tcPr>
          <w:p w14:paraId="57A720FD" w14:textId="77777777" w:rsidR="00AD2BD5" w:rsidRPr="0039539A" w:rsidRDefault="00AD2BD5" w:rsidP="00AD2BD5">
            <w:pPr>
              <w:spacing w:after="0" w:line="240" w:lineRule="auto"/>
              <w:jc w:val="center"/>
              <w:rPr>
                <w:rFonts w:ascii="Calibri" w:eastAsia="Times New Roman" w:hAnsi="Calibri" w:cs="Calibri"/>
                <w:b/>
                <w:bCs/>
                <w:color w:val="2F2F2F"/>
                <w:sz w:val="16"/>
                <w:szCs w:val="20"/>
                <w:lang w:val="pt-BR"/>
              </w:rPr>
            </w:pPr>
            <w:r w:rsidRPr="0039539A">
              <w:rPr>
                <w:rFonts w:ascii="Calibri" w:eastAsia="Times New Roman" w:hAnsi="Calibri" w:cs="Calibri"/>
                <w:b/>
                <w:color w:val="2F2F2F"/>
                <w:sz w:val="16"/>
                <w:szCs w:val="20"/>
                <w:lang w:val="pt-BR" w:bidi="pt-BR"/>
              </w:rPr>
              <w:t>#Valor!</w:t>
            </w:r>
          </w:p>
        </w:tc>
        <w:tc>
          <w:tcPr>
            <w:tcW w:w="0" w:type="auto"/>
            <w:tcBorders>
              <w:top w:val="nil"/>
              <w:left w:val="nil"/>
              <w:bottom w:val="single" w:sz="4" w:space="0" w:color="404040"/>
              <w:right w:val="single" w:sz="4" w:space="0" w:color="404040"/>
            </w:tcBorders>
            <w:shd w:val="clear" w:color="000000" w:fill="E6E6E6"/>
            <w:vAlign w:val="center"/>
            <w:hideMark/>
          </w:tcPr>
          <w:p w14:paraId="41A97103" w14:textId="77777777" w:rsidR="00AD2BD5" w:rsidRPr="0039539A" w:rsidRDefault="00AD2BD5" w:rsidP="00AD2BD5">
            <w:pPr>
              <w:spacing w:after="0" w:line="240" w:lineRule="auto"/>
              <w:jc w:val="center"/>
              <w:rPr>
                <w:rFonts w:ascii="Calibri" w:eastAsia="Times New Roman" w:hAnsi="Calibri" w:cs="Calibri"/>
                <w:b/>
                <w:bCs/>
                <w:color w:val="2F2F2F"/>
                <w:sz w:val="16"/>
                <w:szCs w:val="20"/>
                <w:lang w:val="pt-BR"/>
              </w:rPr>
            </w:pPr>
            <w:r w:rsidRPr="0039539A">
              <w:rPr>
                <w:rFonts w:ascii="Calibri" w:eastAsia="Times New Roman" w:hAnsi="Calibri" w:cs="Calibri"/>
                <w:b/>
                <w:color w:val="2F2F2F"/>
                <w:sz w:val="16"/>
                <w:szCs w:val="20"/>
                <w:lang w:val="pt-BR" w:bidi="pt-BR"/>
              </w:rPr>
              <w:t>#Valor!</w:t>
            </w:r>
          </w:p>
        </w:tc>
        <w:tc>
          <w:tcPr>
            <w:tcW w:w="0" w:type="auto"/>
            <w:tcBorders>
              <w:top w:val="nil"/>
              <w:left w:val="nil"/>
              <w:bottom w:val="single" w:sz="4" w:space="0" w:color="404040"/>
              <w:right w:val="single" w:sz="4" w:space="0" w:color="auto"/>
            </w:tcBorders>
            <w:shd w:val="clear" w:color="000000" w:fill="E6E6E6"/>
            <w:vAlign w:val="center"/>
            <w:hideMark/>
          </w:tcPr>
          <w:p w14:paraId="1C615789" w14:textId="77777777" w:rsidR="00AD2BD5" w:rsidRPr="0039539A" w:rsidRDefault="00AD2BD5" w:rsidP="00AD2BD5">
            <w:pPr>
              <w:spacing w:after="0" w:line="240" w:lineRule="auto"/>
              <w:jc w:val="center"/>
              <w:rPr>
                <w:rFonts w:ascii="Calibri" w:eastAsia="Times New Roman" w:hAnsi="Calibri" w:cs="Calibri"/>
                <w:b/>
                <w:bCs/>
                <w:color w:val="2F2F2F"/>
                <w:sz w:val="16"/>
                <w:szCs w:val="20"/>
                <w:lang w:val="pt-BR"/>
              </w:rPr>
            </w:pPr>
            <w:r w:rsidRPr="0039539A">
              <w:rPr>
                <w:rFonts w:ascii="Calibri" w:eastAsia="Times New Roman" w:hAnsi="Calibri" w:cs="Calibri"/>
                <w:b/>
                <w:color w:val="2F2F2F"/>
                <w:sz w:val="16"/>
                <w:szCs w:val="20"/>
                <w:lang w:val="pt-BR" w:bidi="pt-BR"/>
              </w:rPr>
              <w:t>#Valor!</w:t>
            </w:r>
          </w:p>
        </w:tc>
      </w:tr>
      <w:tr w:rsidR="00AD2BD5" w:rsidRPr="0039539A" w14:paraId="4FF5E6C2" w14:textId="77777777" w:rsidTr="00AD2BD5">
        <w:trPr>
          <w:divId w:val="1064832236"/>
          <w:trHeight w:val="180"/>
        </w:trPr>
        <w:tc>
          <w:tcPr>
            <w:tcW w:w="0" w:type="auto"/>
            <w:gridSpan w:val="14"/>
            <w:tcBorders>
              <w:top w:val="single" w:sz="4" w:space="0" w:color="404040"/>
              <w:left w:val="single" w:sz="4" w:space="0" w:color="auto"/>
              <w:bottom w:val="single" w:sz="4" w:space="0" w:color="auto"/>
              <w:right w:val="single" w:sz="4" w:space="0" w:color="000000"/>
            </w:tcBorders>
            <w:shd w:val="clear" w:color="000000" w:fill="D83B01"/>
            <w:vAlign w:val="center"/>
            <w:hideMark/>
          </w:tcPr>
          <w:p w14:paraId="736DA23D" w14:textId="77777777" w:rsidR="00AD2BD5" w:rsidRPr="0039539A" w:rsidRDefault="00AD2BD5" w:rsidP="00AD2BD5">
            <w:pPr>
              <w:spacing w:after="0" w:line="240" w:lineRule="auto"/>
              <w:jc w:val="right"/>
              <w:rPr>
                <w:rFonts w:ascii="Calibri" w:eastAsia="Times New Roman" w:hAnsi="Calibri" w:cs="Calibri"/>
                <w:b/>
                <w:bCs/>
                <w:color w:val="F2F2F2"/>
                <w:sz w:val="10"/>
                <w:szCs w:val="10"/>
                <w:lang w:val="pt-BR"/>
              </w:rPr>
            </w:pPr>
            <w:r w:rsidRPr="0039539A">
              <w:rPr>
                <w:rFonts w:ascii="Calibri" w:eastAsia="Times New Roman" w:hAnsi="Calibri" w:cs="Calibri"/>
                <w:color w:val="F2F2F2"/>
                <w:sz w:val="10"/>
                <w:szCs w:val="10"/>
                <w:lang w:val="pt-BR" w:bidi="pt-BR"/>
              </w:rPr>
              <w:t> </w:t>
            </w:r>
          </w:p>
        </w:tc>
      </w:tr>
    </w:tbl>
    <w:p w14:paraId="27A29032" w14:textId="77777777" w:rsidR="00421F9B" w:rsidRPr="0039539A" w:rsidRDefault="00421F9B" w:rsidP="00421F9B">
      <w:pPr>
        <w:rPr>
          <w:lang w:val="pt-BR"/>
        </w:rPr>
      </w:pPr>
    </w:p>
    <w:p w14:paraId="2282A156" w14:textId="77777777" w:rsidR="00AC5CA8" w:rsidRPr="0039539A" w:rsidRDefault="00AC5CA8" w:rsidP="00421F9B">
      <w:pPr>
        <w:rPr>
          <w:lang w:val="pt-BR"/>
        </w:rPr>
      </w:pPr>
    </w:p>
    <w:p w14:paraId="08742B8D" w14:textId="77777777" w:rsidR="00421F9B" w:rsidRPr="0039539A" w:rsidRDefault="00CC6B40" w:rsidP="00421F9B">
      <w:pPr>
        <w:tabs>
          <w:tab w:val="left" w:pos="1216"/>
        </w:tabs>
        <w:rPr>
          <w:lang w:val="pt-BR"/>
        </w:rPr>
      </w:pPr>
      <w:r w:rsidRPr="0039539A">
        <w:rPr>
          <w:noProof/>
          <w:lang w:val="pt-BR" w:eastAsia="pt-BR"/>
        </w:rPr>
        <mc:AlternateContent>
          <mc:Choice Requires="wpg">
            <w:drawing>
              <wp:anchor distT="0" distB="0" distL="114300" distR="114300" simplePos="0" relativeHeight="251657216" behindDoc="0" locked="0" layoutInCell="1" allowOverlap="1" wp14:anchorId="7BEA803E" wp14:editId="6E46C3D4">
                <wp:simplePos x="0" y="0"/>
                <wp:positionH relativeFrom="margin">
                  <wp:posOffset>-6350</wp:posOffset>
                </wp:positionH>
                <wp:positionV relativeFrom="paragraph">
                  <wp:posOffset>557416</wp:posOffset>
                </wp:positionV>
                <wp:extent cx="8229600" cy="208280"/>
                <wp:effectExtent l="0" t="0" r="0" b="1270"/>
                <wp:wrapNone/>
                <wp:docPr id="314" name="Grupo 314"/>
                <wp:cNvGraphicFramePr/>
                <a:graphic xmlns:a="http://schemas.openxmlformats.org/drawingml/2006/main">
                  <a:graphicData uri="http://schemas.microsoft.com/office/word/2010/wordprocessingGroup">
                    <wpg:wgp>
                      <wpg:cNvGrpSpPr/>
                      <wpg:grpSpPr>
                        <a:xfrm>
                          <a:off x="0" y="0"/>
                          <a:ext cx="8229600" cy="208280"/>
                          <a:chOff x="0" y="0"/>
                          <a:chExt cx="5935752" cy="208740"/>
                        </a:xfrm>
                      </wpg:grpSpPr>
                      <wpg:grpSp>
                        <wpg:cNvPr id="315" name="Grupo 315"/>
                        <wpg:cNvGrpSpPr/>
                        <wpg:grpSpPr>
                          <a:xfrm>
                            <a:off x="3182257" y="3628"/>
                            <a:ext cx="2753495" cy="205112"/>
                            <a:chOff x="3182257" y="3628"/>
                            <a:chExt cx="2753495" cy="205112"/>
                          </a:xfrm>
                        </wpg:grpSpPr>
                        <wps:wsp>
                          <wps:cNvPr id="316" name="Retângulo 316"/>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7" name="Retângulo 317"/>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18" name="Grupo 318"/>
                        <wpg:cNvGrpSpPr/>
                        <wpg:grpSpPr>
                          <a:xfrm rot="10800000">
                            <a:off x="0" y="0"/>
                            <a:ext cx="2753495" cy="205112"/>
                            <a:chOff x="0" y="0"/>
                            <a:chExt cx="2753495" cy="205112"/>
                          </a:xfrm>
                        </wpg:grpSpPr>
                        <wps:wsp>
                          <wps:cNvPr id="319" name="Retângulo 319"/>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0" name="Retângulo 320"/>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3C992AFB" id="Grupo 314" o:spid="_x0000_s1026" style="position:absolute;margin-left:-.5pt;margin-top:43.9pt;width:9in;height:16.4pt;z-index:251657216;mso-position-horizontal-relative:margin;mso-width-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">
                <v:group id="Grupo 315"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rect id="Retângulo 316"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" fillcolor="#d83b01" stroked="f" strokeweight="1pt"/>
                  <v:rect id="Retângulo 317"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" fillcolor="#2f2f2f" stroked="f" strokeweight="1pt"/>
                </v:group>
                <v:group id="Grupo 318"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">
                  <v:rect id="Retângulo 319"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" fillcolor="#d83b01" stroked="f" strokeweight="1pt"/>
                  <v:rect id="Retângulo 320"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" fillcolor="#2f2f2f" stroked="f" strokeweight="1pt"/>
                </v:group>
                <w10:wrap anchorx="margin"/>
              </v:group>
            </w:pict>
          </mc:Fallback>
        </mc:AlternateContent>
      </w:r>
      <w:r w:rsidR="00421F9B" w:rsidRPr="0039539A">
        <w:rPr>
          <w:lang w:val="pt-BR" w:bidi="pt-BR"/>
        </w:rPr>
        <w:tab/>
      </w:r>
    </w:p>
    <w:p w14:paraId="6BB76263" w14:textId="77777777" w:rsidR="00421F9B" w:rsidRPr="0039539A" w:rsidRDefault="00421F9B" w:rsidP="00421F9B">
      <w:pPr>
        <w:tabs>
          <w:tab w:val="left" w:pos="1216"/>
        </w:tabs>
        <w:rPr>
          <w:lang w:val="pt-BR"/>
        </w:rPr>
        <w:sectPr w:rsidR="00421F9B" w:rsidRPr="0039539A" w:rsidSect="00AC5CA8">
          <w:footerReference w:type="default" r:id="rId13"/>
          <w:pgSz w:w="16838" w:h="11906" w:orient="landscape" w:code="9"/>
          <w:pgMar w:top="1152" w:right="1944" w:bottom="1152" w:left="1944" w:header="720" w:footer="144" w:gutter="0"/>
          <w:cols w:space="720"/>
          <w:docGrid w:linePitch="360"/>
        </w:sectPr>
      </w:pPr>
    </w:p>
    <w:p w14:paraId="75466992" w14:textId="77777777" w:rsidR="00421F9B" w:rsidRPr="0039539A" w:rsidRDefault="00421F9B" w:rsidP="00421F9B">
      <w:pPr>
        <w:spacing w:line="240" w:lineRule="auto"/>
        <w:jc w:val="both"/>
        <w:rPr>
          <w:color w:val="D83B01"/>
          <w:sz w:val="28"/>
          <w:lang w:val="pt-BR"/>
        </w:rPr>
      </w:pPr>
      <w:r w:rsidRPr="0039539A">
        <w:rPr>
          <w:color w:val="D83B01"/>
          <w:sz w:val="28"/>
          <w:szCs w:val="28"/>
          <w:lang w:val="pt-BR" w:bidi="pt-BR"/>
        </w:rPr>
        <w:lastRenderedPageBreak/>
        <w:t>INSTRUÇÕES PARA COMEÇAR A FAZER PROJEÇÕES DE LUCROS E PERDAS</w:t>
      </w:r>
    </w:p>
    <w:p w14:paraId="294CFEC0" w14:textId="77777777" w:rsidR="00421F9B" w:rsidRPr="0039539A" w:rsidRDefault="00421F9B" w:rsidP="00FB6E08">
      <w:pPr>
        <w:spacing w:line="288" w:lineRule="auto"/>
        <w:jc w:val="both"/>
        <w:rPr>
          <w:color w:val="2F2F2F"/>
          <w:lang w:val="pt-BR"/>
        </w:rPr>
      </w:pPr>
      <w:r w:rsidRPr="0039539A">
        <w:rPr>
          <w:color w:val="2F2F2F"/>
          <w:lang w:val="pt-BR" w:bidi="pt-BR"/>
        </w:rPr>
        <w:t>Completar as projeções de lucros e perdas de uma nova empresa é um bom exercício para entender e comunicar quando a empresa começará a atingir o ponto de equilíbrio e ver como a</w:t>
      </w:r>
      <w:r w:rsidR="00EB354B" w:rsidRPr="0039539A">
        <w:rPr>
          <w:color w:val="2F2F2F"/>
          <w:lang w:val="pt-BR" w:bidi="pt-BR"/>
        </w:rPr>
        <w:t>s vendas e os lucros crescerão.</w:t>
      </w:r>
      <w:r w:rsidRPr="0039539A">
        <w:rPr>
          <w:color w:val="2F2F2F"/>
          <w:lang w:val="pt-BR" w:bidi="pt-BR"/>
        </w:rPr>
        <w:t xml:space="preserve"> A parte superior do modelo à esquerda, Receita, é uma boa maneira de prever as vendas, mês a mês, no primeiro ano. A parte inferior aplica as despesas estimadas pelo mesmo período de tempo para obter a lucratividade do negócio.</w:t>
      </w:r>
    </w:p>
    <w:p w14:paraId="09D5D735" w14:textId="77777777" w:rsidR="00421F9B" w:rsidRPr="0039539A" w:rsidRDefault="00421F9B" w:rsidP="00421F9B">
      <w:pPr>
        <w:spacing w:line="240" w:lineRule="auto"/>
        <w:jc w:val="both"/>
        <w:rPr>
          <w:b/>
          <w:color w:val="D83B01"/>
          <w:lang w:val="pt-BR"/>
        </w:rPr>
      </w:pPr>
      <w:r w:rsidRPr="0039539A">
        <w:rPr>
          <w:b/>
          <w:color w:val="D83B01"/>
          <w:lang w:val="pt-BR" w:bidi="pt-BR"/>
        </w:rPr>
        <w:t>Passos para a Preparação:</w:t>
      </w:r>
    </w:p>
    <w:p w14:paraId="6BADBC5B" w14:textId="77777777" w:rsidR="00421F9B" w:rsidRPr="0039539A" w:rsidRDefault="00421F9B" w:rsidP="00FB6E08">
      <w:pPr>
        <w:spacing w:line="288" w:lineRule="auto"/>
        <w:jc w:val="both"/>
        <w:rPr>
          <w:color w:val="2F2F2F"/>
          <w:lang w:val="pt-BR"/>
        </w:rPr>
      </w:pPr>
      <w:r w:rsidRPr="0039539A">
        <w:rPr>
          <w:b/>
          <w:color w:val="D83B01"/>
          <w:lang w:val="pt-BR" w:bidi="pt-BR"/>
        </w:rPr>
        <w:t xml:space="preserve">Etapa 1: </w:t>
      </w:r>
      <w:r w:rsidRPr="0039539A">
        <w:rPr>
          <w:color w:val="2F2F2F"/>
          <w:lang w:val="pt-BR" w:bidi="pt-BR"/>
        </w:rPr>
        <w:t>Digite o Nome da Empresa e a Data em que você está preparando esta projeção.</w:t>
      </w:r>
    </w:p>
    <w:p w14:paraId="031FE06E" w14:textId="77777777" w:rsidR="00421F9B" w:rsidRPr="0039539A" w:rsidRDefault="00421F9B" w:rsidP="00FB6E08">
      <w:pPr>
        <w:spacing w:line="288" w:lineRule="auto"/>
        <w:jc w:val="both"/>
        <w:rPr>
          <w:color w:val="2F2F2F"/>
          <w:lang w:val="pt-BR"/>
        </w:rPr>
      </w:pPr>
      <w:r w:rsidRPr="0039539A">
        <w:rPr>
          <w:b/>
          <w:color w:val="D83B01"/>
          <w:lang w:val="pt-BR" w:bidi="pt-BR"/>
        </w:rPr>
        <w:t xml:space="preserve">Etapa 2: </w:t>
      </w:r>
      <w:r w:rsidRPr="0039539A">
        <w:rPr>
          <w:color w:val="2F2F2F"/>
          <w:lang w:val="pt-BR" w:bidi="pt-BR"/>
        </w:rPr>
        <w:t xml:space="preserve">Insira, para cada mês, iniciando em janeiro ou onde sua estimativa começar, o que você esperava para as vendas. Isso pode ser para produtos ou serviços, ou para vários produtos. Você pode adicionar linhas a este modelo para incluir mais ofertas. A partir disso, você deve subtrair as devoluções de produtos ou descontos que deseja acompanhar (esses números devem ser mostrados como números negativos, por exemplo -10). Abaixo das vendas líquidas, você deve inserir o custo dos bens vendidos. Estes são os custos diretos na venda de um determinado produto; por exemplo, os custos de materiais e mão de obra de montagem, ou se você comprou o produto e o revendeu, seria o custo de atacado. </w:t>
      </w:r>
    </w:p>
    <w:p w14:paraId="78F188B1" w14:textId="77777777" w:rsidR="00421F9B" w:rsidRPr="0039539A" w:rsidRDefault="00421F9B" w:rsidP="00FB6E08">
      <w:pPr>
        <w:spacing w:line="288" w:lineRule="auto"/>
        <w:jc w:val="both"/>
        <w:rPr>
          <w:color w:val="2F2F2F"/>
          <w:lang w:val="pt-BR"/>
        </w:rPr>
      </w:pPr>
      <w:r w:rsidRPr="0039539A">
        <w:rPr>
          <w:b/>
          <w:color w:val="D83B01"/>
          <w:lang w:val="pt-BR" w:bidi="pt-BR"/>
        </w:rPr>
        <w:t xml:space="preserve">Etapa 3: </w:t>
      </w:r>
      <w:r w:rsidRPr="0039539A">
        <w:rPr>
          <w:color w:val="2F2F2F"/>
          <w:lang w:val="pt-BR" w:bidi="pt-BR"/>
        </w:rPr>
        <w:t>Digite, para cada mês, a projeção para os salários, marketing, utilitários e outros itens que você está estimando.</w:t>
      </w:r>
    </w:p>
    <w:p w14:paraId="6515D900" w14:textId="77777777" w:rsidR="00421F9B" w:rsidRPr="0039539A" w:rsidRDefault="00421F9B" w:rsidP="00FB6E08">
      <w:pPr>
        <w:spacing w:line="288" w:lineRule="auto"/>
        <w:jc w:val="both"/>
        <w:rPr>
          <w:color w:val="2F2F2F"/>
          <w:lang w:val="pt-BR"/>
        </w:rPr>
      </w:pPr>
      <w:r w:rsidRPr="0039539A">
        <w:rPr>
          <w:b/>
          <w:color w:val="D83B01"/>
          <w:lang w:val="pt-BR" w:bidi="pt-BR"/>
        </w:rPr>
        <w:t xml:space="preserve">Etapa 4: </w:t>
      </w:r>
      <w:r w:rsidRPr="0039539A">
        <w:rPr>
          <w:color w:val="2F2F2F"/>
          <w:lang w:val="pt-BR" w:bidi="pt-BR"/>
        </w:rPr>
        <w:t>Depois de concluir a inserção de todos os custos, revise os itens individuais e o valor total para ver onde você pode fazer ajustes ou mover algo para o futuro quando tiver mais receita. O objetivo é obter lucratividade e fluxo de caixa positivo o mais rápido possível.</w:t>
      </w:r>
    </w:p>
    <w:p w14:paraId="1232B8BC" w14:textId="77777777" w:rsidR="00421F9B" w:rsidRPr="0039539A" w:rsidRDefault="00623E77" w:rsidP="00421F9B">
      <w:pPr>
        <w:tabs>
          <w:tab w:val="left" w:pos="1216"/>
        </w:tabs>
        <w:rPr>
          <w:lang w:val="pt-BR"/>
        </w:rPr>
      </w:pPr>
      <w:r w:rsidRPr="0039539A">
        <w:rPr>
          <w:noProof/>
          <w:lang w:val="pt-BR" w:eastAsia="pt-BR"/>
        </w:rPr>
        <mc:AlternateContent>
          <mc:Choice Requires="wpg">
            <w:drawing>
              <wp:anchor distT="0" distB="0" distL="114300" distR="114300" simplePos="0" relativeHeight="251666432" behindDoc="0" locked="0" layoutInCell="1" allowOverlap="1" wp14:anchorId="2BD39F37" wp14:editId="708FDCEA">
                <wp:simplePos x="0" y="0"/>
                <wp:positionH relativeFrom="margin">
                  <wp:posOffset>-21298</wp:posOffset>
                </wp:positionH>
                <wp:positionV relativeFrom="paragraph">
                  <wp:posOffset>4330700</wp:posOffset>
                </wp:positionV>
                <wp:extent cx="5746384" cy="208280"/>
                <wp:effectExtent l="0" t="0" r="6985" b="1270"/>
                <wp:wrapNone/>
                <wp:docPr id="321" name="Grupo 321"/>
                <wp:cNvGraphicFramePr/>
                <a:graphic xmlns:a="http://schemas.openxmlformats.org/drawingml/2006/main">
                  <a:graphicData uri="http://schemas.microsoft.com/office/word/2010/wordprocessingGroup">
                    <wpg:wgp>
                      <wpg:cNvGrpSpPr/>
                      <wpg:grpSpPr>
                        <a:xfrm>
                          <a:off x="0" y="0"/>
                          <a:ext cx="5746384" cy="208280"/>
                          <a:chOff x="94486" y="0"/>
                          <a:chExt cx="5746779" cy="208740"/>
                        </a:xfrm>
                      </wpg:grpSpPr>
                      <wpg:grpSp>
                        <wpg:cNvPr id="322" name="Grupo 322"/>
                        <wpg:cNvGrpSpPr/>
                        <wpg:grpSpPr>
                          <a:xfrm>
                            <a:off x="3182257" y="3628"/>
                            <a:ext cx="2659008" cy="205112"/>
                            <a:chOff x="3182257" y="3628"/>
                            <a:chExt cx="2659008" cy="205112"/>
                          </a:xfrm>
                        </wpg:grpSpPr>
                        <wps:wsp>
                          <wps:cNvPr id="323" name="Retângulo 323"/>
                          <wps:cNvSpPr/>
                          <wps:spPr>
                            <a:xfrm>
                              <a:off x="3280769" y="3628"/>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4" name="Retângulo 324"/>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25" name="Grupo 325"/>
                        <wpg:cNvGrpSpPr/>
                        <wpg:grpSpPr>
                          <a:xfrm rot="10800000">
                            <a:off x="94486" y="0"/>
                            <a:ext cx="2659009" cy="205112"/>
                            <a:chOff x="0" y="0"/>
                            <a:chExt cx="2659009" cy="205112"/>
                          </a:xfrm>
                        </wpg:grpSpPr>
                        <wps:wsp>
                          <wps:cNvPr id="326" name="Retângulo 326"/>
                          <wps:cNvSpPr/>
                          <wps:spPr>
                            <a:xfrm>
                              <a:off x="98513" y="0"/>
                              <a:ext cx="2560496"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7" name="Retângulo 327"/>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6CD48AB6" id="Grupo 321" o:spid="_x0000_s1026" style="position:absolute;margin-left:-1.7pt;margin-top:341pt;width:452.45pt;height:16.4pt;z-index:251666432;mso-position-horizontal-relative:margin;mso-width-relative:margin" coordorigin="944" coordsize="5746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">
                <v:group id="Grupo 322" o:spid="_x0000_s1027" style="position:absolute;left:31822;top:36;width:26590;height:2051" coordorigin="31822,36"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tângulo 323" o:spid="_x0000_s1028" style="position:absolute;left:32807;top:36;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" fillcolor="#d83b01" stroked="f" strokeweight="1pt"/>
                  <v:rect id="Retângulo 324"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" fillcolor="#2f2f2f" stroked="f" strokeweight="1pt"/>
                </v:group>
                <v:group id="Grupo 325" o:spid="_x0000_s1030" style="position:absolute;left:944;width:26590;height:2051;rotation:180" coordsize="26590,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">
                  <v:rect id="Retângulo 326" o:spid="_x0000_s1031" style="position:absolute;left:985;width:25605;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" fillcolor="#d83b01" stroked="f" strokeweight="1pt"/>
                  <v:rect id="Retângulo 327"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" fillcolor="#2f2f2f" stroked="f" strokeweight="1pt"/>
                </v:group>
                <w10:wrap anchorx="margin"/>
              </v:group>
            </w:pict>
          </mc:Fallback>
        </mc:AlternateContent>
      </w:r>
    </w:p>
    <w:sectPr w:rsidR="00421F9B" w:rsidRPr="0039539A" w:rsidSect="00F451AA">
      <w:footerReference w:type="default" r:id="rId14"/>
      <w:pgSz w:w="11906" w:h="16838" w:code="9"/>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0BD8F9" w14:textId="77777777" w:rsidR="00CB0447" w:rsidRDefault="00CB0447" w:rsidP="008F1194">
      <w:pPr>
        <w:spacing w:after="0" w:line="240" w:lineRule="auto"/>
      </w:pPr>
      <w:r>
        <w:separator/>
      </w:r>
    </w:p>
  </w:endnote>
  <w:endnote w:type="continuationSeparator" w:id="0">
    <w:p w14:paraId="68A79D5C" w14:textId="77777777" w:rsidR="00CB0447" w:rsidRDefault="00CB0447" w:rsidP="008F1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pt-BR"/>
      </w:rPr>
      <w:id w:val="1573387563"/>
      <w:docPartObj>
        <w:docPartGallery w:val="Page Numbers (Bottom of Page)"/>
        <w:docPartUnique/>
      </w:docPartObj>
    </w:sdtPr>
    <w:sdtEndPr>
      <w:rPr>
        <w:noProof/>
      </w:rPr>
    </w:sdtEndPr>
    <w:sdtContent>
      <w:p w14:paraId="68680303" w14:textId="77777777" w:rsidR="006361F2" w:rsidRPr="00F33E47" w:rsidRDefault="006361F2">
        <w:pPr>
          <w:pStyle w:val="Rodap"/>
          <w:jc w:val="center"/>
          <w:rPr>
            <w:lang w:val="pt-BR"/>
          </w:rPr>
        </w:pPr>
        <w:r w:rsidRPr="00F33E47">
          <w:rPr>
            <w:lang w:val="pt-BR" w:bidi="pt-BR"/>
          </w:rPr>
          <w:fldChar w:fldCharType="begin"/>
        </w:r>
        <w:r w:rsidRPr="00F33E47">
          <w:rPr>
            <w:lang w:val="pt-BR" w:bidi="pt-BR"/>
          </w:rPr>
          <w:instrText xml:space="preserve"> PAGE   \* MERGEFORMAT </w:instrText>
        </w:r>
        <w:r w:rsidRPr="00F33E47">
          <w:rPr>
            <w:lang w:val="pt-BR" w:bidi="pt-BR"/>
          </w:rPr>
          <w:fldChar w:fldCharType="separate"/>
        </w:r>
        <w:r w:rsidR="00426BEF">
          <w:rPr>
            <w:noProof/>
            <w:lang w:val="pt-BR" w:bidi="pt-BR"/>
          </w:rPr>
          <w:t>10</w:t>
        </w:r>
        <w:r w:rsidRPr="00F33E47">
          <w:rPr>
            <w:noProof/>
            <w:lang w:val="pt-BR" w:bidi="pt-BR"/>
          </w:rPr>
          <w:fldChar w:fldCharType="end"/>
        </w:r>
      </w:p>
    </w:sdtContent>
  </w:sdt>
  <w:p w14:paraId="79486A98" w14:textId="77777777" w:rsidR="006361F2" w:rsidRPr="00F33E47" w:rsidRDefault="006361F2">
    <w:pPr>
      <w:pStyle w:val="Rodap"/>
      <w:rPr>
        <w:lang w:val="pt-B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0601691"/>
      <w:docPartObj>
        <w:docPartGallery w:val="Page Numbers (Bottom of Page)"/>
        <w:docPartUnique/>
      </w:docPartObj>
    </w:sdtPr>
    <w:sdtEndPr>
      <w:rPr>
        <w:noProof/>
      </w:rPr>
    </w:sdtEndPr>
    <w:sdtContent>
      <w:p w14:paraId="0C7E8917" w14:textId="77777777" w:rsidR="006361F2" w:rsidRDefault="006361F2">
        <w:pPr>
          <w:pStyle w:val="Rodap"/>
          <w:jc w:val="center"/>
        </w:pPr>
        <w:r>
          <w:rPr>
            <w:lang w:val="pt-BR" w:bidi="pt-BR"/>
          </w:rPr>
          <w:fldChar w:fldCharType="begin"/>
        </w:r>
        <w:r>
          <w:rPr>
            <w:lang w:val="pt-BR" w:bidi="pt-BR"/>
          </w:rPr>
          <w:instrText xml:space="preserve"> PAGE   \* MERGEFORMAT </w:instrText>
        </w:r>
        <w:r>
          <w:rPr>
            <w:lang w:val="pt-BR" w:bidi="pt-BR"/>
          </w:rPr>
          <w:fldChar w:fldCharType="separate"/>
        </w:r>
        <w:r w:rsidR="00426BEF">
          <w:rPr>
            <w:noProof/>
            <w:lang w:val="pt-BR" w:bidi="pt-BR"/>
          </w:rPr>
          <w:t>12</w:t>
        </w:r>
        <w:r>
          <w:rPr>
            <w:noProof/>
            <w:lang w:val="pt-BR" w:bidi="pt-BR"/>
          </w:rPr>
          <w:fldChar w:fldCharType="end"/>
        </w:r>
      </w:p>
    </w:sdtContent>
  </w:sdt>
  <w:p w14:paraId="6D5DE12A" w14:textId="77777777" w:rsidR="006361F2" w:rsidRDefault="006361F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5341857"/>
      <w:docPartObj>
        <w:docPartGallery w:val="Page Numbers (Bottom of Page)"/>
        <w:docPartUnique/>
      </w:docPartObj>
    </w:sdtPr>
    <w:sdtEndPr>
      <w:rPr>
        <w:noProof/>
      </w:rPr>
    </w:sdtEndPr>
    <w:sdtContent>
      <w:p w14:paraId="5760D34A" w14:textId="77777777" w:rsidR="006361F2" w:rsidRDefault="006361F2">
        <w:pPr>
          <w:pStyle w:val="Rodap"/>
          <w:jc w:val="center"/>
        </w:pPr>
        <w:r>
          <w:rPr>
            <w:lang w:val="pt-BR" w:bidi="pt-BR"/>
          </w:rPr>
          <w:fldChar w:fldCharType="begin"/>
        </w:r>
        <w:r>
          <w:rPr>
            <w:lang w:val="pt-BR" w:bidi="pt-BR"/>
          </w:rPr>
          <w:instrText xml:space="preserve"> PAGE   \* MERGEFORMAT </w:instrText>
        </w:r>
        <w:r>
          <w:rPr>
            <w:lang w:val="pt-BR" w:bidi="pt-BR"/>
          </w:rPr>
          <w:fldChar w:fldCharType="separate"/>
        </w:r>
        <w:r w:rsidR="00426BEF">
          <w:rPr>
            <w:noProof/>
            <w:lang w:val="pt-BR" w:bidi="pt-BR"/>
          </w:rPr>
          <w:t>14</w:t>
        </w:r>
        <w:r>
          <w:rPr>
            <w:noProof/>
            <w:lang w:val="pt-BR" w:bidi="pt-BR"/>
          </w:rPr>
          <w:fldChar w:fldCharType="end"/>
        </w:r>
      </w:p>
    </w:sdtContent>
  </w:sdt>
  <w:p w14:paraId="3896AF7A" w14:textId="77777777" w:rsidR="006361F2" w:rsidRDefault="006361F2">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0787668"/>
      <w:docPartObj>
        <w:docPartGallery w:val="Page Numbers (Bottom of Page)"/>
        <w:docPartUnique/>
      </w:docPartObj>
    </w:sdtPr>
    <w:sdtEndPr>
      <w:rPr>
        <w:noProof/>
      </w:rPr>
    </w:sdtEndPr>
    <w:sdtContent>
      <w:p w14:paraId="4F4D6178" w14:textId="77777777" w:rsidR="006361F2" w:rsidRDefault="006361F2">
        <w:pPr>
          <w:pStyle w:val="Rodap"/>
          <w:jc w:val="center"/>
        </w:pPr>
        <w:r>
          <w:rPr>
            <w:lang w:val="pt-BR" w:bidi="pt-BR"/>
          </w:rPr>
          <w:fldChar w:fldCharType="begin"/>
        </w:r>
        <w:r>
          <w:rPr>
            <w:lang w:val="pt-BR" w:bidi="pt-BR"/>
          </w:rPr>
          <w:instrText xml:space="preserve"> PAGE   \* MERGEFORMAT </w:instrText>
        </w:r>
        <w:r>
          <w:rPr>
            <w:lang w:val="pt-BR" w:bidi="pt-BR"/>
          </w:rPr>
          <w:fldChar w:fldCharType="separate"/>
        </w:r>
        <w:r w:rsidR="00426BEF">
          <w:rPr>
            <w:noProof/>
            <w:lang w:val="pt-BR" w:bidi="pt-BR"/>
          </w:rPr>
          <w:t>15</w:t>
        </w:r>
        <w:r>
          <w:rPr>
            <w:noProof/>
            <w:lang w:val="pt-BR" w:bidi="pt-BR"/>
          </w:rPr>
          <w:fldChar w:fldCharType="end"/>
        </w:r>
      </w:p>
    </w:sdtContent>
  </w:sdt>
  <w:p w14:paraId="66A10A7D" w14:textId="77777777" w:rsidR="006361F2" w:rsidRDefault="006361F2">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3288239"/>
      <w:docPartObj>
        <w:docPartGallery w:val="Page Numbers (Bottom of Page)"/>
        <w:docPartUnique/>
      </w:docPartObj>
    </w:sdtPr>
    <w:sdtEndPr>
      <w:rPr>
        <w:noProof/>
      </w:rPr>
    </w:sdtEndPr>
    <w:sdtContent>
      <w:p w14:paraId="1791209E" w14:textId="77777777" w:rsidR="006361F2" w:rsidRDefault="006361F2">
        <w:pPr>
          <w:pStyle w:val="Rodap"/>
          <w:jc w:val="center"/>
        </w:pPr>
        <w:r>
          <w:rPr>
            <w:lang w:val="pt-BR" w:bidi="pt-BR"/>
          </w:rPr>
          <w:fldChar w:fldCharType="begin"/>
        </w:r>
        <w:r>
          <w:rPr>
            <w:lang w:val="pt-BR" w:bidi="pt-BR"/>
          </w:rPr>
          <w:instrText xml:space="preserve"> PAGE   \* MERGEFORMAT </w:instrText>
        </w:r>
        <w:r>
          <w:rPr>
            <w:lang w:val="pt-BR" w:bidi="pt-BR"/>
          </w:rPr>
          <w:fldChar w:fldCharType="separate"/>
        </w:r>
        <w:r w:rsidR="00426BEF">
          <w:rPr>
            <w:noProof/>
            <w:lang w:val="pt-BR" w:bidi="pt-BR"/>
          </w:rPr>
          <w:t>16</w:t>
        </w:r>
        <w:r>
          <w:rPr>
            <w:noProof/>
            <w:lang w:val="pt-BR" w:bidi="pt-BR"/>
          </w:rPr>
          <w:fldChar w:fldCharType="end"/>
        </w:r>
      </w:p>
    </w:sdtContent>
  </w:sdt>
  <w:p w14:paraId="359D1A47" w14:textId="77777777" w:rsidR="006361F2" w:rsidRDefault="006361F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4D072" w14:textId="77777777" w:rsidR="00CB0447" w:rsidRDefault="00CB0447" w:rsidP="008F1194">
      <w:pPr>
        <w:spacing w:after="0" w:line="240" w:lineRule="auto"/>
      </w:pPr>
      <w:r>
        <w:separator/>
      </w:r>
    </w:p>
  </w:footnote>
  <w:footnote w:type="continuationSeparator" w:id="0">
    <w:p w14:paraId="4835F6AF" w14:textId="77777777" w:rsidR="00CB0447" w:rsidRDefault="00CB0447" w:rsidP="008F1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33D15"/>
    <w:multiLevelType w:val="hybridMultilevel"/>
    <w:tmpl w:val="B6B82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8B23B8B"/>
    <w:multiLevelType w:val="hybridMultilevel"/>
    <w:tmpl w:val="E130A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800D55"/>
    <w:multiLevelType w:val="hybridMultilevel"/>
    <w:tmpl w:val="5448A89C"/>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8A5B76"/>
    <w:multiLevelType w:val="hybridMultilevel"/>
    <w:tmpl w:val="FB72DF68"/>
    <w:lvl w:ilvl="0" w:tplc="4D344304">
      <w:start w:val="1"/>
      <w:numFmt w:val="bullet"/>
      <w:lvlText w:val="o"/>
      <w:lvlJc w:val="center"/>
      <w:pPr>
        <w:ind w:left="360" w:hanging="360"/>
      </w:pPr>
      <w:rPr>
        <w:rFonts w:ascii="Courier New" w:hAnsi="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1E456F0B"/>
    <w:multiLevelType w:val="hybridMultilevel"/>
    <w:tmpl w:val="8640E514"/>
    <w:lvl w:ilvl="0" w:tplc="88EC3A62">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BE5D17"/>
    <w:multiLevelType w:val="hybridMultilevel"/>
    <w:tmpl w:val="0F4A044E"/>
    <w:lvl w:ilvl="0" w:tplc="04090001">
      <w:start w:val="1"/>
      <w:numFmt w:val="bullet"/>
      <w:lvlText w:val=""/>
      <w:lvlJc w:val="left"/>
      <w:pPr>
        <w:ind w:left="360" w:hanging="360"/>
      </w:pPr>
      <w:rPr>
        <w:rFonts w:ascii="Symbol" w:hAnsi="Symbol" w:hint="default"/>
      </w:rPr>
    </w:lvl>
    <w:lvl w:ilvl="1" w:tplc="6C02EFCE">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EA1B3D"/>
    <w:multiLevelType w:val="hybridMultilevel"/>
    <w:tmpl w:val="3B2A0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E867BE"/>
    <w:multiLevelType w:val="hybridMultilevel"/>
    <w:tmpl w:val="0C4870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BDC222B"/>
    <w:multiLevelType w:val="hybridMultilevel"/>
    <w:tmpl w:val="1CCE7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B385DE7"/>
    <w:multiLevelType w:val="hybridMultilevel"/>
    <w:tmpl w:val="68CA9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1A3D3B"/>
    <w:multiLevelType w:val="hybridMultilevel"/>
    <w:tmpl w:val="80D4B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B760BC7"/>
    <w:multiLevelType w:val="hybridMultilevel"/>
    <w:tmpl w:val="FBE4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561039"/>
    <w:multiLevelType w:val="hybridMultilevel"/>
    <w:tmpl w:val="0718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17129"/>
    <w:multiLevelType w:val="hybridMultilevel"/>
    <w:tmpl w:val="1E94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0F4D2C"/>
    <w:multiLevelType w:val="hybridMultilevel"/>
    <w:tmpl w:val="0D32A1E0"/>
    <w:lvl w:ilvl="0" w:tplc="88EC3A6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3052334">
    <w:abstractNumId w:val="19"/>
  </w:num>
  <w:num w:numId="2" w16cid:durableId="610281998">
    <w:abstractNumId w:val="21"/>
  </w:num>
  <w:num w:numId="3" w16cid:durableId="1743797127">
    <w:abstractNumId w:val="5"/>
  </w:num>
  <w:num w:numId="4" w16cid:durableId="750197020">
    <w:abstractNumId w:val="8"/>
  </w:num>
  <w:num w:numId="5" w16cid:durableId="1337422640">
    <w:abstractNumId w:val="7"/>
  </w:num>
  <w:num w:numId="6" w16cid:durableId="1801797904">
    <w:abstractNumId w:val="1"/>
  </w:num>
  <w:num w:numId="7" w16cid:durableId="1198278856">
    <w:abstractNumId w:val="20"/>
  </w:num>
  <w:num w:numId="8" w16cid:durableId="1941792057">
    <w:abstractNumId w:val="15"/>
  </w:num>
  <w:num w:numId="9" w16cid:durableId="1793285080">
    <w:abstractNumId w:val="18"/>
  </w:num>
  <w:num w:numId="10" w16cid:durableId="1143429210">
    <w:abstractNumId w:val="17"/>
  </w:num>
  <w:num w:numId="11" w16cid:durableId="954796598">
    <w:abstractNumId w:val="13"/>
  </w:num>
  <w:num w:numId="12" w16cid:durableId="1916548306">
    <w:abstractNumId w:val="6"/>
  </w:num>
  <w:num w:numId="13" w16cid:durableId="2072970015">
    <w:abstractNumId w:val="14"/>
  </w:num>
  <w:num w:numId="14" w16cid:durableId="716902344">
    <w:abstractNumId w:val="2"/>
  </w:num>
  <w:num w:numId="15" w16cid:durableId="1740832984">
    <w:abstractNumId w:val="16"/>
  </w:num>
  <w:num w:numId="16" w16cid:durableId="542521477">
    <w:abstractNumId w:val="10"/>
  </w:num>
  <w:num w:numId="17" w16cid:durableId="363022517">
    <w:abstractNumId w:val="12"/>
  </w:num>
  <w:num w:numId="18" w16cid:durableId="994842734">
    <w:abstractNumId w:val="9"/>
  </w:num>
  <w:num w:numId="19" w16cid:durableId="2063282791">
    <w:abstractNumId w:val="11"/>
  </w:num>
  <w:num w:numId="20" w16cid:durableId="560095250">
    <w:abstractNumId w:val="4"/>
  </w:num>
  <w:num w:numId="21" w16cid:durableId="1775127854">
    <w:abstractNumId w:val="0"/>
  </w:num>
  <w:num w:numId="22" w16cid:durableId="1770419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DD3"/>
    <w:rsid w:val="000048CB"/>
    <w:rsid w:val="00042CB2"/>
    <w:rsid w:val="00051DFE"/>
    <w:rsid w:val="00063793"/>
    <w:rsid w:val="00065C16"/>
    <w:rsid w:val="0009539B"/>
    <w:rsid w:val="000A7CCA"/>
    <w:rsid w:val="000F6C90"/>
    <w:rsid w:val="0014729A"/>
    <w:rsid w:val="001569E9"/>
    <w:rsid w:val="00174F40"/>
    <w:rsid w:val="00191D63"/>
    <w:rsid w:val="001C4430"/>
    <w:rsid w:val="001D0DE1"/>
    <w:rsid w:val="001D5B2D"/>
    <w:rsid w:val="002237EE"/>
    <w:rsid w:val="00241A86"/>
    <w:rsid w:val="002725C2"/>
    <w:rsid w:val="00277281"/>
    <w:rsid w:val="00311990"/>
    <w:rsid w:val="00350112"/>
    <w:rsid w:val="003547AC"/>
    <w:rsid w:val="003817E0"/>
    <w:rsid w:val="0039539A"/>
    <w:rsid w:val="003F2F0B"/>
    <w:rsid w:val="00404562"/>
    <w:rsid w:val="0040464F"/>
    <w:rsid w:val="00421F9B"/>
    <w:rsid w:val="00426BEF"/>
    <w:rsid w:val="00435F2E"/>
    <w:rsid w:val="00450BBB"/>
    <w:rsid w:val="0045373C"/>
    <w:rsid w:val="00471DD3"/>
    <w:rsid w:val="0047760B"/>
    <w:rsid w:val="004A45F2"/>
    <w:rsid w:val="004B4BD1"/>
    <w:rsid w:val="004C32B5"/>
    <w:rsid w:val="00513443"/>
    <w:rsid w:val="00535B50"/>
    <w:rsid w:val="005426A5"/>
    <w:rsid w:val="00623E77"/>
    <w:rsid w:val="00631541"/>
    <w:rsid w:val="006361F2"/>
    <w:rsid w:val="006B2F2B"/>
    <w:rsid w:val="006F7A05"/>
    <w:rsid w:val="007A4B7E"/>
    <w:rsid w:val="00852BBD"/>
    <w:rsid w:val="008B0B21"/>
    <w:rsid w:val="008E5632"/>
    <w:rsid w:val="008F1194"/>
    <w:rsid w:val="009239E5"/>
    <w:rsid w:val="009358CF"/>
    <w:rsid w:val="00935DD1"/>
    <w:rsid w:val="00955963"/>
    <w:rsid w:val="00974A50"/>
    <w:rsid w:val="009775A0"/>
    <w:rsid w:val="009F5D50"/>
    <w:rsid w:val="00A074D0"/>
    <w:rsid w:val="00A41FE6"/>
    <w:rsid w:val="00A43F3A"/>
    <w:rsid w:val="00A7288B"/>
    <w:rsid w:val="00A9402B"/>
    <w:rsid w:val="00A95895"/>
    <w:rsid w:val="00AC5CA8"/>
    <w:rsid w:val="00AD2BD5"/>
    <w:rsid w:val="00B04624"/>
    <w:rsid w:val="00B21063"/>
    <w:rsid w:val="00B4194E"/>
    <w:rsid w:val="00B9658A"/>
    <w:rsid w:val="00C46E3A"/>
    <w:rsid w:val="00C6251A"/>
    <w:rsid w:val="00CB0447"/>
    <w:rsid w:val="00CC4985"/>
    <w:rsid w:val="00CC6B40"/>
    <w:rsid w:val="00CD2146"/>
    <w:rsid w:val="00CE03B5"/>
    <w:rsid w:val="00D30F4A"/>
    <w:rsid w:val="00D5153F"/>
    <w:rsid w:val="00D71C9E"/>
    <w:rsid w:val="00DA7DF6"/>
    <w:rsid w:val="00DE5969"/>
    <w:rsid w:val="00DF6011"/>
    <w:rsid w:val="00E25BC6"/>
    <w:rsid w:val="00E357D7"/>
    <w:rsid w:val="00E4297E"/>
    <w:rsid w:val="00E600C9"/>
    <w:rsid w:val="00EA5F84"/>
    <w:rsid w:val="00EB354B"/>
    <w:rsid w:val="00EC36F5"/>
    <w:rsid w:val="00F33E47"/>
    <w:rsid w:val="00F451AA"/>
    <w:rsid w:val="00F823AD"/>
    <w:rsid w:val="00F82AF2"/>
    <w:rsid w:val="00FB1147"/>
    <w:rsid w:val="00FB13F4"/>
    <w:rsid w:val="00FB6E08"/>
    <w:rsid w:val="00FF1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C8738"/>
  <w15:chartTrackingRefBased/>
  <w15:docId w15:val="{89AA125F-CBED-423B-91DD-40FA2E97C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0C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F1194"/>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8F1194"/>
  </w:style>
  <w:style w:type="paragraph" w:styleId="Rodap">
    <w:name w:val="footer"/>
    <w:basedOn w:val="Normal"/>
    <w:link w:val="RodapChar"/>
    <w:uiPriority w:val="99"/>
    <w:unhideWhenUsed/>
    <w:rsid w:val="008F1194"/>
    <w:pPr>
      <w:tabs>
        <w:tab w:val="center" w:pos="4680"/>
        <w:tab w:val="right" w:pos="9360"/>
      </w:tabs>
      <w:spacing w:after="0" w:line="240" w:lineRule="auto"/>
    </w:pPr>
  </w:style>
  <w:style w:type="character" w:customStyle="1" w:styleId="RodapChar">
    <w:name w:val="Rodapé Char"/>
    <w:basedOn w:val="Fontepargpadro"/>
    <w:link w:val="Rodap"/>
    <w:uiPriority w:val="99"/>
    <w:rsid w:val="008F1194"/>
  </w:style>
  <w:style w:type="paragraph" w:styleId="SemEspaamento">
    <w:name w:val="No Spacing"/>
    <w:link w:val="SemEspaamentoChar"/>
    <w:uiPriority w:val="1"/>
    <w:qFormat/>
    <w:rsid w:val="008F1194"/>
    <w:pPr>
      <w:spacing w:after="0" w:line="240" w:lineRule="auto"/>
    </w:pPr>
    <w:rPr>
      <w:rFonts w:eastAsiaTheme="minorEastAsia"/>
    </w:rPr>
  </w:style>
  <w:style w:type="character" w:customStyle="1" w:styleId="SemEspaamentoChar">
    <w:name w:val="Sem Espaçamento Char"/>
    <w:basedOn w:val="Fontepargpadro"/>
    <w:link w:val="SemEspaamento"/>
    <w:uiPriority w:val="1"/>
    <w:rsid w:val="008F1194"/>
    <w:rPr>
      <w:rFonts w:eastAsiaTheme="minorEastAsia"/>
    </w:rPr>
  </w:style>
  <w:style w:type="paragraph" w:styleId="PargrafodaLista">
    <w:name w:val="List Paragraph"/>
    <w:basedOn w:val="Normal"/>
    <w:uiPriority w:val="34"/>
    <w:qFormat/>
    <w:rsid w:val="00191D63"/>
    <w:pPr>
      <w:ind w:left="720"/>
      <w:contextualSpacing/>
    </w:pPr>
  </w:style>
  <w:style w:type="table" w:styleId="Tabelacomgrade">
    <w:name w:val="Table Grid"/>
    <w:basedOn w:val="Tabelanormal"/>
    <w:uiPriority w:val="39"/>
    <w:rsid w:val="00631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6315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oEspaoReservado">
    <w:name w:val="Placeholder Text"/>
    <w:basedOn w:val="Fontepargpadro"/>
    <w:uiPriority w:val="99"/>
    <w:semiHidden/>
    <w:rsid w:val="00CE03B5"/>
    <w:rPr>
      <w:color w:val="808080"/>
    </w:rPr>
  </w:style>
  <w:style w:type="paragraph" w:styleId="Textodebalo">
    <w:name w:val="Balloon Text"/>
    <w:basedOn w:val="Normal"/>
    <w:link w:val="TextodebaloChar"/>
    <w:uiPriority w:val="99"/>
    <w:semiHidden/>
    <w:unhideWhenUsed/>
    <w:rsid w:val="00F451A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451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778530">
      <w:bodyDiv w:val="1"/>
      <w:marLeft w:val="0"/>
      <w:marRight w:val="0"/>
      <w:marTop w:val="0"/>
      <w:marBottom w:val="0"/>
      <w:divBdr>
        <w:top w:val="none" w:sz="0" w:space="0" w:color="auto"/>
        <w:left w:val="none" w:sz="0" w:space="0" w:color="auto"/>
        <w:bottom w:val="none" w:sz="0" w:space="0" w:color="auto"/>
        <w:right w:val="none" w:sz="0" w:space="0" w:color="auto"/>
      </w:divBdr>
    </w:div>
    <w:div w:id="841046955">
      <w:bodyDiv w:val="1"/>
      <w:marLeft w:val="0"/>
      <w:marRight w:val="0"/>
      <w:marTop w:val="0"/>
      <w:marBottom w:val="0"/>
      <w:divBdr>
        <w:top w:val="none" w:sz="0" w:space="0" w:color="auto"/>
        <w:left w:val="none" w:sz="0" w:space="0" w:color="auto"/>
        <w:bottom w:val="none" w:sz="0" w:space="0" w:color="auto"/>
        <w:right w:val="none" w:sz="0" w:space="0" w:color="auto"/>
      </w:divBdr>
    </w:div>
    <w:div w:id="892353155">
      <w:bodyDiv w:val="1"/>
      <w:marLeft w:val="0"/>
      <w:marRight w:val="0"/>
      <w:marTop w:val="0"/>
      <w:marBottom w:val="0"/>
      <w:divBdr>
        <w:top w:val="none" w:sz="0" w:space="0" w:color="auto"/>
        <w:left w:val="none" w:sz="0" w:space="0" w:color="auto"/>
        <w:bottom w:val="none" w:sz="0" w:space="0" w:color="auto"/>
        <w:right w:val="none" w:sz="0" w:space="0" w:color="auto"/>
      </w:divBdr>
    </w:div>
    <w:div w:id="970130114">
      <w:bodyDiv w:val="1"/>
      <w:marLeft w:val="0"/>
      <w:marRight w:val="0"/>
      <w:marTop w:val="0"/>
      <w:marBottom w:val="0"/>
      <w:divBdr>
        <w:top w:val="none" w:sz="0" w:space="0" w:color="auto"/>
        <w:left w:val="none" w:sz="0" w:space="0" w:color="auto"/>
        <w:bottom w:val="none" w:sz="0" w:space="0" w:color="auto"/>
        <w:right w:val="none" w:sz="0" w:space="0" w:color="auto"/>
      </w:divBdr>
    </w:div>
    <w:div w:id="1004629449">
      <w:bodyDiv w:val="1"/>
      <w:marLeft w:val="0"/>
      <w:marRight w:val="0"/>
      <w:marTop w:val="0"/>
      <w:marBottom w:val="0"/>
      <w:divBdr>
        <w:top w:val="none" w:sz="0" w:space="0" w:color="auto"/>
        <w:left w:val="none" w:sz="0" w:space="0" w:color="auto"/>
        <w:bottom w:val="none" w:sz="0" w:space="0" w:color="auto"/>
        <w:right w:val="none" w:sz="0" w:space="0" w:color="auto"/>
      </w:divBdr>
    </w:div>
    <w:div w:id="1014844351">
      <w:bodyDiv w:val="1"/>
      <w:marLeft w:val="0"/>
      <w:marRight w:val="0"/>
      <w:marTop w:val="0"/>
      <w:marBottom w:val="0"/>
      <w:divBdr>
        <w:top w:val="none" w:sz="0" w:space="0" w:color="auto"/>
        <w:left w:val="none" w:sz="0" w:space="0" w:color="auto"/>
        <w:bottom w:val="none" w:sz="0" w:space="0" w:color="auto"/>
        <w:right w:val="none" w:sz="0" w:space="0" w:color="auto"/>
      </w:divBdr>
    </w:div>
    <w:div w:id="1064832236">
      <w:bodyDiv w:val="1"/>
      <w:marLeft w:val="0"/>
      <w:marRight w:val="0"/>
      <w:marTop w:val="0"/>
      <w:marBottom w:val="0"/>
      <w:divBdr>
        <w:top w:val="none" w:sz="0" w:space="0" w:color="auto"/>
        <w:left w:val="none" w:sz="0" w:space="0" w:color="auto"/>
        <w:bottom w:val="none" w:sz="0" w:space="0" w:color="auto"/>
        <w:right w:val="none" w:sz="0" w:space="0" w:color="auto"/>
      </w:divBdr>
    </w:div>
    <w:div w:id="1141114213">
      <w:bodyDiv w:val="1"/>
      <w:marLeft w:val="0"/>
      <w:marRight w:val="0"/>
      <w:marTop w:val="0"/>
      <w:marBottom w:val="0"/>
      <w:divBdr>
        <w:top w:val="none" w:sz="0" w:space="0" w:color="auto"/>
        <w:left w:val="none" w:sz="0" w:space="0" w:color="auto"/>
        <w:bottom w:val="none" w:sz="0" w:space="0" w:color="auto"/>
        <w:right w:val="none" w:sz="0" w:space="0" w:color="auto"/>
      </w:divBdr>
    </w:div>
    <w:div w:id="1228106364">
      <w:bodyDiv w:val="1"/>
      <w:marLeft w:val="0"/>
      <w:marRight w:val="0"/>
      <w:marTop w:val="0"/>
      <w:marBottom w:val="0"/>
      <w:divBdr>
        <w:top w:val="none" w:sz="0" w:space="0" w:color="auto"/>
        <w:left w:val="none" w:sz="0" w:space="0" w:color="auto"/>
        <w:bottom w:val="none" w:sz="0" w:space="0" w:color="auto"/>
        <w:right w:val="none" w:sz="0" w:space="0" w:color="auto"/>
      </w:divBdr>
    </w:div>
    <w:div w:id="1272130857">
      <w:bodyDiv w:val="1"/>
      <w:marLeft w:val="0"/>
      <w:marRight w:val="0"/>
      <w:marTop w:val="0"/>
      <w:marBottom w:val="0"/>
      <w:divBdr>
        <w:top w:val="none" w:sz="0" w:space="0" w:color="auto"/>
        <w:left w:val="none" w:sz="0" w:space="0" w:color="auto"/>
        <w:bottom w:val="none" w:sz="0" w:space="0" w:color="auto"/>
        <w:right w:val="none" w:sz="0" w:space="0" w:color="auto"/>
      </w:divBdr>
    </w:div>
    <w:div w:id="134751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ys\AppData\Roaming\Microsoft\Templates\Plano%20de%20neg&#243;cio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6107B-C4A9-416C-9D26-F54F8DBC7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negócios.dotx</Template>
  <TotalTime>1</TotalTime>
  <Pages>16</Pages>
  <Words>4556</Words>
  <Characters>24606</Characters>
  <Application>Microsoft Office Word</Application>
  <DocSecurity>0</DocSecurity>
  <Lines>205</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walysson ribeiro</dc:creator>
  <cp:keywords/>
  <dc:description/>
  <cp:lastModifiedBy>5161362</cp:lastModifiedBy>
  <cp:revision>1</cp:revision>
  <dcterms:created xsi:type="dcterms:W3CDTF">2024-07-16T17:41:00Z</dcterms:created>
  <dcterms:modified xsi:type="dcterms:W3CDTF">2024-07-16T17:42:00Z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0x0101005F02E0EF7D44C04B9FA644DBFF45FF6A</vt:lpwstr>
  </property>
</Properties>
</file>